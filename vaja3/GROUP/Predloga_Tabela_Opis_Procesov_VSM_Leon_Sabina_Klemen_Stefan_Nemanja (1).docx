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21B3" w14:textId="213B63F4" w:rsidR="00FC3A78" w:rsidRDefault="00FC3A78" w:rsidP="00FC3A78">
      <w:pPr>
        <w:pStyle w:val="Heading1"/>
        <w:ind w:left="1440" w:hanging="1440"/>
      </w:pPr>
      <w:proofErr w:type="spellStart"/>
      <w:r>
        <w:t>Avtorji</w:t>
      </w:r>
      <w:proofErr w:type="spellEnd"/>
      <w:r>
        <w:t xml:space="preserve">: Leon Tikvič, Klemen Golob, Sabina Paurič, Stefan Srnjakov, Nemanja </w:t>
      </w:r>
      <w:proofErr w:type="spellStart"/>
      <w:r>
        <w:t>Mitrič</w:t>
      </w:r>
      <w:proofErr w:type="spellEnd"/>
    </w:p>
    <w:p w14:paraId="7D6B3C8D" w14:textId="3044BF2E" w:rsidR="00907286" w:rsidRDefault="00000000">
      <w:pPr>
        <w:pStyle w:val="Heading1"/>
      </w:pPr>
      <w:proofErr w:type="spellStart"/>
      <w:r>
        <w:t>Predloga</w:t>
      </w:r>
      <w:proofErr w:type="spellEnd"/>
      <w:r>
        <w:t xml:space="preserve"> – </w:t>
      </w:r>
      <w:proofErr w:type="spellStart"/>
      <w:r>
        <w:t>Tabela</w:t>
      </w:r>
      <w:proofErr w:type="spellEnd"/>
      <w:r>
        <w:t xml:space="preserve"> za </w:t>
      </w:r>
      <w:proofErr w:type="spellStart"/>
      <w:r>
        <w:t>opis</w:t>
      </w:r>
      <w:proofErr w:type="spellEnd"/>
      <w:r>
        <w:t xml:space="preserve"> procesov (VSM)</w:t>
      </w:r>
    </w:p>
    <w:p w14:paraId="15FEF778" w14:textId="77777777" w:rsidR="00907286" w:rsidRDefault="00000000">
      <w:r>
        <w:t xml:space="preserve">To je predloga za opis procesov pri vajah Value Stream Mapping. Izpolnite polja za posamezen korak procesa. Kjer je smiselno, uporabite ocene časa in </w:t>
      </w:r>
      <w:proofErr w:type="spellStart"/>
      <w:r>
        <w:t>čakanja</w:t>
      </w:r>
      <w:proofErr w:type="spellEnd"/>
      <w:r>
        <w:t xml:space="preserve"> v </w:t>
      </w:r>
      <w:proofErr w:type="spellStart"/>
      <w:r>
        <w:t>minutah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urah</w:t>
      </w:r>
      <w:proofErr w:type="spellEnd"/>
      <w: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6"/>
        <w:gridCol w:w="1279"/>
        <w:gridCol w:w="1191"/>
        <w:gridCol w:w="1102"/>
        <w:gridCol w:w="969"/>
        <w:gridCol w:w="936"/>
        <w:gridCol w:w="792"/>
        <w:gridCol w:w="1379"/>
        <w:gridCol w:w="1401"/>
        <w:gridCol w:w="1169"/>
        <w:gridCol w:w="1412"/>
      </w:tblGrid>
      <w:tr w:rsidR="008B3670" w:rsidRPr="008B3670" w14:paraId="4C429D8A" w14:textId="77777777" w:rsidTr="008B3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9044D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Korak </w:t>
            </w:r>
            <w:proofErr w:type="spellStart"/>
            <w:r w:rsidRPr="008B3670">
              <w:rPr>
                <w:lang w:val="en-SI"/>
              </w:rPr>
              <w:t>procesa</w:t>
            </w:r>
            <w:proofErr w:type="spellEnd"/>
          </w:p>
        </w:tc>
        <w:tc>
          <w:tcPr>
            <w:tcW w:w="0" w:type="auto"/>
            <w:hideMark/>
          </w:tcPr>
          <w:p w14:paraId="01E6B174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Vloga</w:t>
            </w:r>
            <w:proofErr w:type="spellEnd"/>
            <w:r w:rsidRPr="008B3670">
              <w:rPr>
                <w:lang w:val="en-SI"/>
              </w:rPr>
              <w:t xml:space="preserve"> / </w:t>
            </w:r>
            <w:proofErr w:type="spellStart"/>
            <w:r w:rsidRPr="008B3670">
              <w:rPr>
                <w:lang w:val="en-SI"/>
              </w:rPr>
              <w:t>odgovorni</w:t>
            </w:r>
            <w:proofErr w:type="spellEnd"/>
          </w:p>
        </w:tc>
        <w:tc>
          <w:tcPr>
            <w:tcW w:w="0" w:type="auto"/>
            <w:hideMark/>
          </w:tcPr>
          <w:p w14:paraId="0A325A74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Vhod</w:t>
            </w:r>
          </w:p>
        </w:tc>
        <w:tc>
          <w:tcPr>
            <w:tcW w:w="0" w:type="auto"/>
            <w:hideMark/>
          </w:tcPr>
          <w:p w14:paraId="48C4C72B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Izhod</w:t>
            </w:r>
            <w:proofErr w:type="spellEnd"/>
          </w:p>
        </w:tc>
        <w:tc>
          <w:tcPr>
            <w:tcW w:w="0" w:type="auto"/>
            <w:hideMark/>
          </w:tcPr>
          <w:p w14:paraId="4019A1D7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Trajanje</w:t>
            </w:r>
            <w:proofErr w:type="spellEnd"/>
            <w:r w:rsidRPr="008B3670">
              <w:rPr>
                <w:lang w:val="en-SI"/>
              </w:rPr>
              <w:t xml:space="preserve"> (h)</w:t>
            </w:r>
          </w:p>
        </w:tc>
        <w:tc>
          <w:tcPr>
            <w:tcW w:w="0" w:type="auto"/>
            <w:hideMark/>
          </w:tcPr>
          <w:p w14:paraId="32628EDF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Čakanje</w:t>
            </w:r>
            <w:proofErr w:type="spellEnd"/>
            <w:r w:rsidRPr="008B3670">
              <w:rPr>
                <w:lang w:val="en-SI"/>
              </w:rPr>
              <w:t xml:space="preserve"> (h)</w:t>
            </w:r>
          </w:p>
        </w:tc>
        <w:tc>
          <w:tcPr>
            <w:tcW w:w="0" w:type="auto"/>
            <w:hideMark/>
          </w:tcPr>
          <w:p w14:paraId="0A0FCBB8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VA / NVA / NNVA</w:t>
            </w:r>
          </w:p>
        </w:tc>
        <w:tc>
          <w:tcPr>
            <w:tcW w:w="0" w:type="auto"/>
            <w:hideMark/>
          </w:tcPr>
          <w:p w14:paraId="1B0708FE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Tok </w:t>
            </w:r>
            <w:proofErr w:type="spellStart"/>
            <w:r w:rsidRPr="008B3670">
              <w:rPr>
                <w:lang w:val="en-SI"/>
              </w:rPr>
              <w:t>informacij</w:t>
            </w:r>
            <w:proofErr w:type="spellEnd"/>
            <w:r w:rsidRPr="008B3670">
              <w:rPr>
                <w:lang w:val="en-SI"/>
              </w:rPr>
              <w:t xml:space="preserve"> (od → do)</w:t>
            </w:r>
          </w:p>
        </w:tc>
        <w:tc>
          <w:tcPr>
            <w:tcW w:w="0" w:type="auto"/>
            <w:hideMark/>
          </w:tcPr>
          <w:p w14:paraId="77F0C61F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Waste (Muda)</w:t>
            </w:r>
          </w:p>
        </w:tc>
        <w:tc>
          <w:tcPr>
            <w:tcW w:w="0" w:type="auto"/>
            <w:hideMark/>
          </w:tcPr>
          <w:p w14:paraId="6AED88E6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Metrika</w:t>
            </w:r>
            <w:proofErr w:type="spellEnd"/>
            <w:r w:rsidRPr="008B3670">
              <w:rPr>
                <w:lang w:val="en-SI"/>
              </w:rPr>
              <w:t xml:space="preserve"> / </w:t>
            </w:r>
            <w:proofErr w:type="spellStart"/>
            <w:r w:rsidRPr="008B3670">
              <w:rPr>
                <w:lang w:val="en-SI"/>
              </w:rPr>
              <w:t>indikator</w:t>
            </w:r>
            <w:proofErr w:type="spellEnd"/>
          </w:p>
        </w:tc>
        <w:tc>
          <w:tcPr>
            <w:tcW w:w="0" w:type="auto"/>
            <w:hideMark/>
          </w:tcPr>
          <w:p w14:paraId="35A9C04A" w14:textId="77777777" w:rsidR="008B3670" w:rsidRPr="008B3670" w:rsidRDefault="008B3670" w:rsidP="008B3670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Opombe</w:t>
            </w:r>
            <w:proofErr w:type="spellEnd"/>
          </w:p>
        </w:tc>
      </w:tr>
      <w:tr w:rsidR="008B3670" w:rsidRPr="008B3670" w14:paraId="60B9BF45" w14:textId="77777777" w:rsidTr="008B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29BFD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1. </w:t>
            </w:r>
            <w:proofErr w:type="spellStart"/>
            <w:r w:rsidRPr="008B3670">
              <w:rPr>
                <w:lang w:val="en-SI"/>
              </w:rPr>
              <w:t>Priprava</w:t>
            </w:r>
            <w:proofErr w:type="spellEnd"/>
            <w:r w:rsidRPr="008B3670">
              <w:rPr>
                <w:lang w:val="en-SI"/>
              </w:rPr>
              <w:t xml:space="preserve"> 3D </w:t>
            </w:r>
            <w:proofErr w:type="spellStart"/>
            <w:r w:rsidRPr="008B3670">
              <w:rPr>
                <w:lang w:val="en-SI"/>
              </w:rPr>
              <w:t>modela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implantata</w:t>
            </w:r>
            <w:proofErr w:type="spellEnd"/>
          </w:p>
        </w:tc>
        <w:tc>
          <w:tcPr>
            <w:tcW w:w="0" w:type="auto"/>
            <w:hideMark/>
          </w:tcPr>
          <w:p w14:paraId="2346FF1F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75B6034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Anatomija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pacienta</w:t>
            </w:r>
            <w:proofErr w:type="spellEnd"/>
            <w:r w:rsidRPr="008B3670">
              <w:rPr>
                <w:lang w:val="en-SI"/>
              </w:rPr>
              <w:t xml:space="preserve">, </w:t>
            </w:r>
            <w:proofErr w:type="spellStart"/>
            <w:r w:rsidRPr="008B3670">
              <w:rPr>
                <w:lang w:val="en-SI"/>
              </w:rPr>
              <w:t>diagnostični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posnetki</w:t>
            </w:r>
            <w:proofErr w:type="spellEnd"/>
          </w:p>
        </w:tc>
        <w:tc>
          <w:tcPr>
            <w:tcW w:w="0" w:type="auto"/>
            <w:hideMark/>
          </w:tcPr>
          <w:p w14:paraId="62A9A645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Digitalni</w:t>
            </w:r>
            <w:proofErr w:type="spellEnd"/>
            <w:r w:rsidRPr="008B3670">
              <w:rPr>
                <w:lang w:val="en-SI"/>
              </w:rPr>
              <w:t xml:space="preserve"> 3D model (.</w:t>
            </w:r>
            <w:proofErr w:type="spellStart"/>
            <w:r w:rsidRPr="008B3670">
              <w:rPr>
                <w:lang w:val="en-SI"/>
              </w:rPr>
              <w:t>stl</w:t>
            </w:r>
            <w:proofErr w:type="spellEnd"/>
            <w:r w:rsidRPr="008B3670">
              <w:rPr>
                <w:lang w:val="en-SI"/>
              </w:rPr>
              <w:t>)</w:t>
            </w:r>
          </w:p>
        </w:tc>
        <w:tc>
          <w:tcPr>
            <w:tcW w:w="0" w:type="auto"/>
            <w:hideMark/>
          </w:tcPr>
          <w:p w14:paraId="215C844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1,0</w:t>
            </w:r>
          </w:p>
        </w:tc>
        <w:tc>
          <w:tcPr>
            <w:tcW w:w="0" w:type="auto"/>
            <w:hideMark/>
          </w:tcPr>
          <w:p w14:paraId="754C52A4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0C0B412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26CF84CF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  <w:r w:rsidRPr="008B3670">
              <w:rPr>
                <w:lang w:val="en-SI"/>
              </w:rPr>
              <w:t xml:space="preserve"> → CAD </w:t>
            </w:r>
            <w:proofErr w:type="spellStart"/>
            <w:r w:rsidRPr="008B3670">
              <w:rPr>
                <w:lang w:val="en-SI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0226B48C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21E90CF1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Trajanje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modeliranja</w:t>
            </w:r>
            <w:proofErr w:type="spellEnd"/>
          </w:p>
        </w:tc>
        <w:tc>
          <w:tcPr>
            <w:tcW w:w="0" w:type="auto"/>
            <w:hideMark/>
          </w:tcPr>
          <w:p w14:paraId="04A2483B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Ključni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korak</w:t>
            </w:r>
            <w:proofErr w:type="spellEnd"/>
            <w:r w:rsidRPr="008B3670">
              <w:rPr>
                <w:lang w:val="en-SI"/>
              </w:rPr>
              <w:t xml:space="preserve">, </w:t>
            </w:r>
            <w:proofErr w:type="spellStart"/>
            <w:r w:rsidRPr="008B3670">
              <w:rPr>
                <w:lang w:val="en-SI"/>
              </w:rPr>
              <w:t>ustvarjanje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vrednosti</w:t>
            </w:r>
            <w:proofErr w:type="spellEnd"/>
          </w:p>
        </w:tc>
      </w:tr>
      <w:tr w:rsidR="008B3670" w:rsidRPr="008B3670" w14:paraId="13C010C8" w14:textId="77777777" w:rsidTr="008B3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BB0FA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2. </w:t>
            </w:r>
            <w:proofErr w:type="spellStart"/>
            <w:r w:rsidRPr="008B3670">
              <w:rPr>
                <w:lang w:val="en-SI"/>
              </w:rPr>
              <w:t>Pošiljanje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modela</w:t>
            </w:r>
            <w:proofErr w:type="spellEnd"/>
            <w:r w:rsidRPr="008B3670">
              <w:rPr>
                <w:lang w:val="en-SI"/>
              </w:rPr>
              <w:t xml:space="preserve"> v </w:t>
            </w:r>
            <w:proofErr w:type="spellStart"/>
            <w:r w:rsidRPr="008B3670">
              <w:rPr>
                <w:lang w:val="en-SI"/>
              </w:rPr>
              <w:t>pregled</w:t>
            </w:r>
            <w:proofErr w:type="spellEnd"/>
          </w:p>
        </w:tc>
        <w:tc>
          <w:tcPr>
            <w:tcW w:w="0" w:type="auto"/>
            <w:hideMark/>
          </w:tcPr>
          <w:p w14:paraId="7CF14AC5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4FCE739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3D model</w:t>
            </w:r>
          </w:p>
        </w:tc>
        <w:tc>
          <w:tcPr>
            <w:tcW w:w="0" w:type="auto"/>
            <w:hideMark/>
          </w:tcPr>
          <w:p w14:paraId="3E35EDE1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Poslani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podatki</w:t>
            </w:r>
            <w:proofErr w:type="spellEnd"/>
            <w:r w:rsidRPr="008B3670">
              <w:rPr>
                <w:lang w:val="en-SI"/>
              </w:rPr>
              <w:t xml:space="preserve"> za </w:t>
            </w:r>
            <w:proofErr w:type="spellStart"/>
            <w:r w:rsidRPr="008B3670">
              <w:rPr>
                <w:lang w:val="en-SI"/>
              </w:rPr>
              <w:t>pregled</w:t>
            </w:r>
            <w:proofErr w:type="spellEnd"/>
          </w:p>
        </w:tc>
        <w:tc>
          <w:tcPr>
            <w:tcW w:w="0" w:type="auto"/>
            <w:hideMark/>
          </w:tcPr>
          <w:p w14:paraId="35F3B225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0,03</w:t>
            </w:r>
          </w:p>
        </w:tc>
        <w:tc>
          <w:tcPr>
            <w:tcW w:w="0" w:type="auto"/>
            <w:hideMark/>
          </w:tcPr>
          <w:p w14:paraId="61061460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41488609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1DE3C774" w14:textId="77777777" w:rsid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  <w:r w:rsidRPr="008B3670">
              <w:rPr>
                <w:lang w:val="en-SI"/>
              </w:rPr>
              <w:t xml:space="preserve"> → </w:t>
            </w:r>
            <w:proofErr w:type="spellStart"/>
            <w:r w:rsidRPr="008B3670">
              <w:rPr>
                <w:lang w:val="en-SI"/>
              </w:rPr>
              <w:t>Vodja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laboratorija</w:t>
            </w:r>
            <w:proofErr w:type="spellEnd"/>
          </w:p>
          <w:p w14:paraId="4652D1FC" w14:textId="77777777" w:rsidR="00FC3A78" w:rsidRDefault="00FC3A78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</w:p>
          <w:p w14:paraId="164AD4F9" w14:textId="77777777" w:rsidR="00FC3A78" w:rsidRPr="008B3670" w:rsidRDefault="00FC3A78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</w:p>
        </w:tc>
        <w:tc>
          <w:tcPr>
            <w:tcW w:w="0" w:type="auto"/>
            <w:hideMark/>
          </w:tcPr>
          <w:p w14:paraId="4FD915C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Nepotrebno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posredovanje</w:t>
            </w:r>
            <w:proofErr w:type="spellEnd"/>
          </w:p>
        </w:tc>
        <w:tc>
          <w:tcPr>
            <w:tcW w:w="0" w:type="auto"/>
            <w:hideMark/>
          </w:tcPr>
          <w:p w14:paraId="5625F592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Čas </w:t>
            </w:r>
            <w:proofErr w:type="spellStart"/>
            <w:r w:rsidRPr="008B3670">
              <w:rPr>
                <w:lang w:val="en-SI"/>
              </w:rPr>
              <w:t>pošiljanja</w:t>
            </w:r>
            <w:proofErr w:type="spellEnd"/>
          </w:p>
        </w:tc>
        <w:tc>
          <w:tcPr>
            <w:tcW w:w="0" w:type="auto"/>
            <w:hideMark/>
          </w:tcPr>
          <w:p w14:paraId="094AC04D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Lahko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avtomatizirano</w:t>
            </w:r>
            <w:proofErr w:type="spellEnd"/>
          </w:p>
        </w:tc>
      </w:tr>
      <w:tr w:rsidR="008B3670" w:rsidRPr="008B3670" w14:paraId="106445FB" w14:textId="77777777" w:rsidTr="008B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09515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lastRenderedPageBreak/>
              <w:t xml:space="preserve">3. </w:t>
            </w:r>
            <w:proofErr w:type="spellStart"/>
            <w:r w:rsidRPr="008B3670">
              <w:rPr>
                <w:lang w:val="en-SI"/>
              </w:rPr>
              <w:t>Čakanje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na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odobritev</w:t>
            </w:r>
            <w:proofErr w:type="spellEnd"/>
          </w:p>
        </w:tc>
        <w:tc>
          <w:tcPr>
            <w:tcW w:w="0" w:type="auto"/>
            <w:hideMark/>
          </w:tcPr>
          <w:p w14:paraId="10742AF6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Vodja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laboratorija</w:t>
            </w:r>
            <w:proofErr w:type="spellEnd"/>
          </w:p>
        </w:tc>
        <w:tc>
          <w:tcPr>
            <w:tcW w:w="0" w:type="auto"/>
            <w:hideMark/>
          </w:tcPr>
          <w:p w14:paraId="53A0DB2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Poslani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5D048BC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Odobren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12737A56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7328E053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3,0</w:t>
            </w:r>
          </w:p>
        </w:tc>
        <w:tc>
          <w:tcPr>
            <w:tcW w:w="0" w:type="auto"/>
            <w:hideMark/>
          </w:tcPr>
          <w:p w14:paraId="0232BB01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6F3CC9BC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Vodja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laboratorija</w:t>
            </w:r>
            <w:proofErr w:type="spellEnd"/>
            <w:r w:rsidRPr="008B3670">
              <w:rPr>
                <w:lang w:val="en-SI"/>
              </w:rPr>
              <w:t xml:space="preserve"> → </w:t>
            </w: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0A14303B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Čakanje</w:t>
            </w:r>
            <w:proofErr w:type="spellEnd"/>
            <w:r w:rsidRPr="008B3670">
              <w:rPr>
                <w:lang w:val="en-SI"/>
              </w:rPr>
              <w:t xml:space="preserve">, </w:t>
            </w:r>
            <w:proofErr w:type="spellStart"/>
            <w:r w:rsidRPr="008B3670">
              <w:rPr>
                <w:lang w:val="en-SI"/>
              </w:rPr>
              <w:t>neaktivnost</w:t>
            </w:r>
            <w:proofErr w:type="spellEnd"/>
          </w:p>
        </w:tc>
        <w:tc>
          <w:tcPr>
            <w:tcW w:w="0" w:type="auto"/>
            <w:hideMark/>
          </w:tcPr>
          <w:p w14:paraId="438B0673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Čas do </w:t>
            </w:r>
            <w:proofErr w:type="spellStart"/>
            <w:r w:rsidRPr="008B3670">
              <w:rPr>
                <w:lang w:val="en-SI"/>
              </w:rPr>
              <w:t>odgovora</w:t>
            </w:r>
            <w:proofErr w:type="spellEnd"/>
          </w:p>
        </w:tc>
        <w:tc>
          <w:tcPr>
            <w:tcW w:w="0" w:type="auto"/>
            <w:hideMark/>
          </w:tcPr>
          <w:p w14:paraId="47833A66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Povprečno</w:t>
            </w:r>
            <w:proofErr w:type="spellEnd"/>
            <w:r w:rsidRPr="008B3670">
              <w:rPr>
                <w:lang w:val="en-SI"/>
              </w:rPr>
              <w:t xml:space="preserve"> 3 </w:t>
            </w:r>
            <w:proofErr w:type="spellStart"/>
            <w:r w:rsidRPr="008B3670">
              <w:rPr>
                <w:lang w:val="en-SI"/>
              </w:rPr>
              <w:t>ure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čakanja</w:t>
            </w:r>
            <w:proofErr w:type="spellEnd"/>
          </w:p>
        </w:tc>
      </w:tr>
      <w:tr w:rsidR="008B3670" w:rsidRPr="008B3670" w14:paraId="4B222FEE" w14:textId="77777777" w:rsidTr="008B3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D6960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4. </w:t>
            </w:r>
            <w:proofErr w:type="spellStart"/>
            <w:r w:rsidRPr="008B3670">
              <w:rPr>
                <w:lang w:val="en-SI"/>
              </w:rPr>
              <w:t>Priprava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tiskalnika</w:t>
            </w:r>
            <w:proofErr w:type="spellEnd"/>
            <w:r w:rsidRPr="008B3670">
              <w:rPr>
                <w:lang w:val="en-SI"/>
              </w:rPr>
              <w:t xml:space="preserve"> in </w:t>
            </w:r>
            <w:proofErr w:type="spellStart"/>
            <w:r w:rsidRPr="008B3670">
              <w:rPr>
                <w:lang w:val="en-SI"/>
              </w:rPr>
              <w:t>materiala</w:t>
            </w:r>
            <w:proofErr w:type="spellEnd"/>
          </w:p>
        </w:tc>
        <w:tc>
          <w:tcPr>
            <w:tcW w:w="0" w:type="auto"/>
            <w:hideMark/>
          </w:tcPr>
          <w:p w14:paraId="562074BF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362B9A61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Odobren</w:t>
            </w:r>
            <w:proofErr w:type="spellEnd"/>
            <w:r w:rsidRPr="008B3670">
              <w:rPr>
                <w:lang w:val="en-SI"/>
              </w:rPr>
              <w:t xml:space="preserve"> model, material</w:t>
            </w:r>
          </w:p>
        </w:tc>
        <w:tc>
          <w:tcPr>
            <w:tcW w:w="0" w:type="auto"/>
            <w:hideMark/>
          </w:tcPr>
          <w:p w14:paraId="41CE50A8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Pripravljen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22F91992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0,25</w:t>
            </w:r>
          </w:p>
        </w:tc>
        <w:tc>
          <w:tcPr>
            <w:tcW w:w="0" w:type="auto"/>
            <w:hideMark/>
          </w:tcPr>
          <w:p w14:paraId="4956B607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1E920908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63712D41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07E1FD0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03B54E17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Trajanje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priprave</w:t>
            </w:r>
            <w:proofErr w:type="spellEnd"/>
          </w:p>
        </w:tc>
        <w:tc>
          <w:tcPr>
            <w:tcW w:w="0" w:type="auto"/>
            <w:hideMark/>
          </w:tcPr>
          <w:p w14:paraId="5D817995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Čiščenje</w:t>
            </w:r>
            <w:proofErr w:type="spellEnd"/>
            <w:r w:rsidRPr="008B3670">
              <w:rPr>
                <w:lang w:val="en-SI"/>
              </w:rPr>
              <w:t xml:space="preserve"> in </w:t>
            </w:r>
            <w:proofErr w:type="spellStart"/>
            <w:r w:rsidRPr="008B3670">
              <w:rPr>
                <w:lang w:val="en-SI"/>
              </w:rPr>
              <w:t>kalibracija</w:t>
            </w:r>
            <w:proofErr w:type="spellEnd"/>
          </w:p>
        </w:tc>
      </w:tr>
      <w:tr w:rsidR="008B3670" w:rsidRPr="008B3670" w14:paraId="41F7657E" w14:textId="77777777" w:rsidTr="008B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59F64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5. </w:t>
            </w:r>
            <w:proofErr w:type="spellStart"/>
            <w:r w:rsidRPr="008B3670">
              <w:rPr>
                <w:lang w:val="en-SI"/>
              </w:rPr>
              <w:t>Čakanje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na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prost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7C10A8A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2623DDA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Pripravljen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48FBEDD2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Prost </w:t>
            </w:r>
            <w:proofErr w:type="spellStart"/>
            <w:r w:rsidRPr="008B3670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03DF5F12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2B4ED77C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1,0</w:t>
            </w:r>
          </w:p>
        </w:tc>
        <w:tc>
          <w:tcPr>
            <w:tcW w:w="0" w:type="auto"/>
            <w:hideMark/>
          </w:tcPr>
          <w:p w14:paraId="0AAD6E64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3A70AA9A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Sistem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rezervacij</w:t>
            </w:r>
            <w:proofErr w:type="spellEnd"/>
            <w:r w:rsidRPr="008B3670">
              <w:rPr>
                <w:lang w:val="en-SI"/>
              </w:rPr>
              <w:t xml:space="preserve"> → </w:t>
            </w: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0F4D993C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Čakanje</w:t>
            </w:r>
            <w:proofErr w:type="spellEnd"/>
            <w:r w:rsidRPr="008B3670">
              <w:rPr>
                <w:lang w:val="en-SI"/>
              </w:rPr>
              <w:t xml:space="preserve">, </w:t>
            </w:r>
            <w:proofErr w:type="spellStart"/>
            <w:r w:rsidRPr="008B3670">
              <w:rPr>
                <w:lang w:val="en-SI"/>
              </w:rPr>
              <w:t>neizkoriščen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čas</w:t>
            </w:r>
            <w:proofErr w:type="spellEnd"/>
          </w:p>
        </w:tc>
        <w:tc>
          <w:tcPr>
            <w:tcW w:w="0" w:type="auto"/>
            <w:hideMark/>
          </w:tcPr>
          <w:p w14:paraId="2EFC4A9F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Čas </w:t>
            </w:r>
            <w:proofErr w:type="spellStart"/>
            <w:r w:rsidRPr="008B3670">
              <w:rPr>
                <w:lang w:val="en-SI"/>
              </w:rPr>
              <w:t>čakanja</w:t>
            </w:r>
            <w:proofErr w:type="spellEnd"/>
          </w:p>
        </w:tc>
        <w:tc>
          <w:tcPr>
            <w:tcW w:w="0" w:type="auto"/>
            <w:hideMark/>
          </w:tcPr>
          <w:p w14:paraId="1FC7759A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Oprema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pogosto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zasedena</w:t>
            </w:r>
            <w:proofErr w:type="spellEnd"/>
          </w:p>
        </w:tc>
      </w:tr>
      <w:tr w:rsidR="008B3670" w:rsidRPr="008B3670" w14:paraId="5A62FEDF" w14:textId="77777777" w:rsidTr="008B3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D76BA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6. 3D </w:t>
            </w:r>
            <w:proofErr w:type="spellStart"/>
            <w:r w:rsidRPr="008B3670">
              <w:rPr>
                <w:lang w:val="en-SI"/>
              </w:rPr>
              <w:t>tisk</w:t>
            </w:r>
            <w:proofErr w:type="spellEnd"/>
          </w:p>
        </w:tc>
        <w:tc>
          <w:tcPr>
            <w:tcW w:w="0" w:type="auto"/>
            <w:hideMark/>
          </w:tcPr>
          <w:p w14:paraId="78C0A33F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  <w:r w:rsidRPr="008B3670">
              <w:rPr>
                <w:lang w:val="en-SI"/>
              </w:rPr>
              <w:t xml:space="preserve"> / </w:t>
            </w:r>
            <w:proofErr w:type="spellStart"/>
            <w:r w:rsidRPr="008B3670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11439463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STL </w:t>
            </w:r>
            <w:proofErr w:type="spellStart"/>
            <w:r w:rsidRPr="008B3670">
              <w:rPr>
                <w:lang w:val="en-SI"/>
              </w:rPr>
              <w:t>datoteka</w:t>
            </w:r>
            <w:proofErr w:type="spellEnd"/>
            <w:r w:rsidRPr="008B3670">
              <w:rPr>
                <w:lang w:val="en-SI"/>
              </w:rPr>
              <w:t>, material</w:t>
            </w:r>
          </w:p>
        </w:tc>
        <w:tc>
          <w:tcPr>
            <w:tcW w:w="0" w:type="auto"/>
            <w:hideMark/>
          </w:tcPr>
          <w:p w14:paraId="68A04E0A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Natisnjen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68DEB8B0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2,0</w:t>
            </w:r>
          </w:p>
        </w:tc>
        <w:tc>
          <w:tcPr>
            <w:tcW w:w="0" w:type="auto"/>
            <w:hideMark/>
          </w:tcPr>
          <w:p w14:paraId="436016B9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5854886E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3E02B9E7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3D </w:t>
            </w:r>
            <w:proofErr w:type="spellStart"/>
            <w:r w:rsidRPr="008B3670">
              <w:rPr>
                <w:lang w:val="en-SI"/>
              </w:rPr>
              <w:t>tiskalnik</w:t>
            </w:r>
            <w:proofErr w:type="spellEnd"/>
            <w:r w:rsidRPr="008B3670">
              <w:rPr>
                <w:lang w:val="en-SI"/>
              </w:rPr>
              <w:t xml:space="preserve"> → </w:t>
            </w: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09A2B9E0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42C16984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Trajanje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tiska</w:t>
            </w:r>
            <w:proofErr w:type="spellEnd"/>
          </w:p>
        </w:tc>
        <w:tc>
          <w:tcPr>
            <w:tcW w:w="0" w:type="auto"/>
            <w:hideMark/>
          </w:tcPr>
          <w:p w14:paraId="10F9CE10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Glavni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proces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ustvarjanja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vrednosti</w:t>
            </w:r>
            <w:proofErr w:type="spellEnd"/>
          </w:p>
        </w:tc>
      </w:tr>
      <w:tr w:rsidR="008B3670" w:rsidRPr="008B3670" w14:paraId="523DE517" w14:textId="77777777" w:rsidTr="008B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71DF2" w14:textId="5423F2AD" w:rsidR="00FC3A78" w:rsidRDefault="008B3670" w:rsidP="008B3670">
            <w:pPr>
              <w:spacing w:after="200" w:line="276" w:lineRule="auto"/>
              <w:rPr>
                <w:b w:val="0"/>
                <w:bCs w:val="0"/>
                <w:lang w:val="en-SI"/>
              </w:rPr>
            </w:pPr>
            <w:r w:rsidRPr="008B3670">
              <w:rPr>
                <w:lang w:val="en-SI"/>
              </w:rPr>
              <w:t xml:space="preserve">7. </w:t>
            </w:r>
            <w:proofErr w:type="spellStart"/>
            <w:r w:rsidRPr="008B3670">
              <w:rPr>
                <w:lang w:val="en-SI"/>
              </w:rPr>
              <w:t>Hlajenje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modela</w:t>
            </w:r>
            <w:proofErr w:type="spellEnd"/>
          </w:p>
          <w:p w14:paraId="22D8A0A8" w14:textId="77777777" w:rsidR="00FC3A78" w:rsidRPr="008B3670" w:rsidRDefault="00FC3A78" w:rsidP="008B3670">
            <w:pPr>
              <w:spacing w:after="200" w:line="276" w:lineRule="auto"/>
              <w:rPr>
                <w:lang w:val="en-SI"/>
              </w:rPr>
            </w:pPr>
          </w:p>
        </w:tc>
        <w:tc>
          <w:tcPr>
            <w:tcW w:w="0" w:type="auto"/>
            <w:hideMark/>
          </w:tcPr>
          <w:p w14:paraId="6B98193B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450CE23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Natisnjen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52BCA1C8" w14:textId="0221A6A6" w:rsidR="00FC3A78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Ohlajen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  <w:p w14:paraId="2EC5B64F" w14:textId="77777777" w:rsidR="00FC3A78" w:rsidRDefault="00FC3A78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</w:p>
          <w:p w14:paraId="13C8845D" w14:textId="77777777" w:rsidR="00FC3A78" w:rsidRDefault="00FC3A78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</w:p>
          <w:p w14:paraId="1A4F6CDE" w14:textId="77777777" w:rsidR="00FC3A78" w:rsidRPr="008B3670" w:rsidRDefault="00FC3A78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</w:p>
        </w:tc>
        <w:tc>
          <w:tcPr>
            <w:tcW w:w="0" w:type="auto"/>
            <w:hideMark/>
          </w:tcPr>
          <w:p w14:paraId="7410310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2C36A69A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0,5</w:t>
            </w:r>
          </w:p>
        </w:tc>
        <w:tc>
          <w:tcPr>
            <w:tcW w:w="0" w:type="auto"/>
            <w:hideMark/>
          </w:tcPr>
          <w:p w14:paraId="47A2248E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NNVA</w:t>
            </w:r>
          </w:p>
        </w:tc>
        <w:tc>
          <w:tcPr>
            <w:tcW w:w="0" w:type="auto"/>
            <w:hideMark/>
          </w:tcPr>
          <w:p w14:paraId="326147C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590BA895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Čakanje</w:t>
            </w:r>
            <w:proofErr w:type="spellEnd"/>
          </w:p>
        </w:tc>
        <w:tc>
          <w:tcPr>
            <w:tcW w:w="0" w:type="auto"/>
            <w:hideMark/>
          </w:tcPr>
          <w:p w14:paraId="2F4F4FAB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Čas </w:t>
            </w:r>
            <w:proofErr w:type="spellStart"/>
            <w:r w:rsidRPr="008B3670">
              <w:rPr>
                <w:lang w:val="en-SI"/>
              </w:rPr>
              <w:t>hlajenja</w:t>
            </w:r>
            <w:proofErr w:type="spellEnd"/>
          </w:p>
        </w:tc>
        <w:tc>
          <w:tcPr>
            <w:tcW w:w="0" w:type="auto"/>
            <w:hideMark/>
          </w:tcPr>
          <w:p w14:paraId="10B0306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Fizično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nujen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proces</w:t>
            </w:r>
            <w:proofErr w:type="spellEnd"/>
          </w:p>
        </w:tc>
      </w:tr>
      <w:tr w:rsidR="008B3670" w:rsidRPr="008B3670" w14:paraId="7AECB3E9" w14:textId="77777777" w:rsidTr="008B3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9A7EC" w14:textId="77777777" w:rsidR="008B3670" w:rsidRDefault="008B3670" w:rsidP="008B3670">
            <w:pPr>
              <w:spacing w:after="200" w:line="276" w:lineRule="auto"/>
              <w:rPr>
                <w:b w:val="0"/>
                <w:bCs w:val="0"/>
                <w:lang w:val="en-SI"/>
              </w:rPr>
            </w:pPr>
            <w:r w:rsidRPr="008B3670">
              <w:rPr>
                <w:lang w:val="en-SI"/>
              </w:rPr>
              <w:lastRenderedPageBreak/>
              <w:t xml:space="preserve">8. </w:t>
            </w:r>
            <w:proofErr w:type="spellStart"/>
            <w:r w:rsidRPr="008B3670">
              <w:rPr>
                <w:lang w:val="en-SI"/>
              </w:rPr>
              <w:t>Odstranjevanje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podpornih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struktur</w:t>
            </w:r>
            <w:proofErr w:type="spellEnd"/>
          </w:p>
          <w:p w14:paraId="2B8A7EFF" w14:textId="77777777" w:rsidR="00FC3A78" w:rsidRPr="008B3670" w:rsidRDefault="00FC3A78" w:rsidP="008B3670">
            <w:pPr>
              <w:spacing w:after="200" w:line="276" w:lineRule="auto"/>
              <w:rPr>
                <w:lang w:val="en-SI"/>
              </w:rPr>
            </w:pPr>
          </w:p>
        </w:tc>
        <w:tc>
          <w:tcPr>
            <w:tcW w:w="0" w:type="auto"/>
            <w:hideMark/>
          </w:tcPr>
          <w:p w14:paraId="7B36B5B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7CE6B081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Ohlajen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390E4285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Očiščen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731AB351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0,33</w:t>
            </w:r>
          </w:p>
        </w:tc>
        <w:tc>
          <w:tcPr>
            <w:tcW w:w="0" w:type="auto"/>
            <w:hideMark/>
          </w:tcPr>
          <w:p w14:paraId="625E23CF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50909FEE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57543E3C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55E4564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33CF5490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Trajanje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odstranitve</w:t>
            </w:r>
            <w:proofErr w:type="spellEnd"/>
          </w:p>
        </w:tc>
        <w:tc>
          <w:tcPr>
            <w:tcW w:w="0" w:type="auto"/>
            <w:hideMark/>
          </w:tcPr>
          <w:p w14:paraId="33EBDF92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Priprava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na</w:t>
            </w:r>
            <w:proofErr w:type="spellEnd"/>
            <w:r w:rsidRPr="008B3670">
              <w:rPr>
                <w:lang w:val="en-SI"/>
              </w:rPr>
              <w:t xml:space="preserve"> QA</w:t>
            </w:r>
          </w:p>
        </w:tc>
      </w:tr>
      <w:tr w:rsidR="008B3670" w:rsidRPr="008B3670" w14:paraId="40B651C0" w14:textId="77777777" w:rsidTr="008B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EE39C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9. </w:t>
            </w:r>
            <w:proofErr w:type="spellStart"/>
            <w:r w:rsidRPr="008B3670">
              <w:rPr>
                <w:lang w:val="en-SI"/>
              </w:rPr>
              <w:t>Kontrola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kakovosti</w:t>
            </w:r>
            <w:proofErr w:type="spellEnd"/>
          </w:p>
        </w:tc>
        <w:tc>
          <w:tcPr>
            <w:tcW w:w="0" w:type="auto"/>
            <w:hideMark/>
          </w:tcPr>
          <w:p w14:paraId="672EBC26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Kontrolor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kakovosti</w:t>
            </w:r>
            <w:proofErr w:type="spellEnd"/>
          </w:p>
        </w:tc>
        <w:tc>
          <w:tcPr>
            <w:tcW w:w="0" w:type="auto"/>
            <w:hideMark/>
          </w:tcPr>
          <w:p w14:paraId="06F4EDE7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Očiščen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7D576033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Odobren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ali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zavrnjen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1C1287F4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0,25</w:t>
            </w:r>
          </w:p>
        </w:tc>
        <w:tc>
          <w:tcPr>
            <w:tcW w:w="0" w:type="auto"/>
            <w:hideMark/>
          </w:tcPr>
          <w:p w14:paraId="0DF66633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0,17</w:t>
            </w:r>
          </w:p>
        </w:tc>
        <w:tc>
          <w:tcPr>
            <w:tcW w:w="0" w:type="auto"/>
            <w:hideMark/>
          </w:tcPr>
          <w:p w14:paraId="40BB5BB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NNVA</w:t>
            </w:r>
          </w:p>
        </w:tc>
        <w:tc>
          <w:tcPr>
            <w:tcW w:w="0" w:type="auto"/>
            <w:hideMark/>
          </w:tcPr>
          <w:p w14:paraId="6EBB37C0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Kontrolor</w:t>
            </w:r>
            <w:proofErr w:type="spellEnd"/>
            <w:r w:rsidRPr="008B3670">
              <w:rPr>
                <w:lang w:val="en-SI"/>
              </w:rPr>
              <w:t xml:space="preserve"> → </w:t>
            </w: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1F56B5A4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Pregled</w:t>
            </w:r>
            <w:proofErr w:type="spellEnd"/>
            <w:r w:rsidRPr="008B3670">
              <w:rPr>
                <w:lang w:val="en-SI"/>
              </w:rPr>
              <w:t xml:space="preserve">, </w:t>
            </w:r>
            <w:proofErr w:type="spellStart"/>
            <w:r w:rsidRPr="008B3670">
              <w:rPr>
                <w:lang w:val="en-SI"/>
              </w:rPr>
              <w:t>ponavljanje</w:t>
            </w:r>
            <w:proofErr w:type="spellEnd"/>
          </w:p>
        </w:tc>
        <w:tc>
          <w:tcPr>
            <w:tcW w:w="0" w:type="auto"/>
            <w:hideMark/>
          </w:tcPr>
          <w:p w14:paraId="5C8315D7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Delež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odstopanj</w:t>
            </w:r>
            <w:proofErr w:type="spellEnd"/>
          </w:p>
        </w:tc>
        <w:tc>
          <w:tcPr>
            <w:tcW w:w="0" w:type="auto"/>
            <w:hideMark/>
          </w:tcPr>
          <w:p w14:paraId="2BE9BAF7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Potrebna</w:t>
            </w:r>
            <w:proofErr w:type="spellEnd"/>
            <w:r w:rsidRPr="008B3670">
              <w:rPr>
                <w:lang w:val="en-SI"/>
              </w:rPr>
              <w:t xml:space="preserve"> za </w:t>
            </w:r>
            <w:proofErr w:type="spellStart"/>
            <w:r w:rsidRPr="008B3670">
              <w:rPr>
                <w:lang w:val="en-SI"/>
              </w:rPr>
              <w:t>varnost</w:t>
            </w:r>
            <w:proofErr w:type="spellEnd"/>
          </w:p>
        </w:tc>
      </w:tr>
      <w:tr w:rsidR="008B3670" w:rsidRPr="008B3670" w14:paraId="721D011B" w14:textId="77777777" w:rsidTr="008B3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AF92F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10. </w:t>
            </w:r>
            <w:proofErr w:type="spellStart"/>
            <w:r w:rsidRPr="008B3670">
              <w:rPr>
                <w:lang w:val="en-SI"/>
              </w:rPr>
              <w:t>Ponoven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tisk</w:t>
            </w:r>
            <w:proofErr w:type="spellEnd"/>
            <w:r w:rsidRPr="008B3670">
              <w:rPr>
                <w:lang w:val="en-SI"/>
              </w:rPr>
              <w:t xml:space="preserve"> (</w:t>
            </w:r>
            <w:proofErr w:type="spellStart"/>
            <w:r w:rsidRPr="008B3670">
              <w:rPr>
                <w:lang w:val="en-SI"/>
              </w:rPr>
              <w:t>če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napaka</w:t>
            </w:r>
            <w:proofErr w:type="spellEnd"/>
            <w:r w:rsidRPr="008B3670">
              <w:rPr>
                <w:lang w:val="en-SI"/>
              </w:rPr>
              <w:t>)</w:t>
            </w:r>
          </w:p>
        </w:tc>
        <w:tc>
          <w:tcPr>
            <w:tcW w:w="0" w:type="auto"/>
            <w:hideMark/>
          </w:tcPr>
          <w:p w14:paraId="7BE65005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4D98C8C0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Zavrnjen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795A4E2E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Popravljen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18763226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2,0</w:t>
            </w:r>
          </w:p>
        </w:tc>
        <w:tc>
          <w:tcPr>
            <w:tcW w:w="0" w:type="auto"/>
            <w:hideMark/>
          </w:tcPr>
          <w:p w14:paraId="096EA3F7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7494EB22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100D5E3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—</w:t>
            </w:r>
          </w:p>
        </w:tc>
        <w:tc>
          <w:tcPr>
            <w:tcW w:w="0" w:type="auto"/>
            <w:hideMark/>
          </w:tcPr>
          <w:p w14:paraId="6BE4C00B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Ponavljanje</w:t>
            </w:r>
            <w:proofErr w:type="spellEnd"/>
            <w:r w:rsidRPr="008B3670">
              <w:rPr>
                <w:lang w:val="en-SI"/>
              </w:rPr>
              <w:t xml:space="preserve">, </w:t>
            </w:r>
            <w:proofErr w:type="spellStart"/>
            <w:r w:rsidRPr="008B3670">
              <w:rPr>
                <w:lang w:val="en-SI"/>
              </w:rPr>
              <w:t>napake</w:t>
            </w:r>
            <w:proofErr w:type="spellEnd"/>
          </w:p>
        </w:tc>
        <w:tc>
          <w:tcPr>
            <w:tcW w:w="0" w:type="auto"/>
            <w:hideMark/>
          </w:tcPr>
          <w:p w14:paraId="41A85231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% </w:t>
            </w:r>
            <w:proofErr w:type="spellStart"/>
            <w:r w:rsidRPr="008B3670">
              <w:rPr>
                <w:lang w:val="en-SI"/>
              </w:rPr>
              <w:t>ponovitev</w:t>
            </w:r>
            <w:proofErr w:type="spellEnd"/>
          </w:p>
        </w:tc>
        <w:tc>
          <w:tcPr>
            <w:tcW w:w="0" w:type="auto"/>
            <w:hideMark/>
          </w:tcPr>
          <w:p w14:paraId="716606BA" w14:textId="77777777" w:rsidR="008B3670" w:rsidRPr="008B3670" w:rsidRDefault="008B3670" w:rsidP="008B367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Pojavlja</w:t>
            </w:r>
            <w:proofErr w:type="spellEnd"/>
            <w:r w:rsidRPr="008B3670">
              <w:rPr>
                <w:lang w:val="en-SI"/>
              </w:rPr>
              <w:t xml:space="preserve"> se v ~30 % </w:t>
            </w:r>
            <w:proofErr w:type="spellStart"/>
            <w:r w:rsidRPr="008B3670">
              <w:rPr>
                <w:lang w:val="en-SI"/>
              </w:rPr>
              <w:t>primerov</w:t>
            </w:r>
            <w:proofErr w:type="spellEnd"/>
          </w:p>
        </w:tc>
      </w:tr>
      <w:tr w:rsidR="008B3670" w:rsidRPr="008B3670" w14:paraId="05EF3C10" w14:textId="77777777" w:rsidTr="008B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06C9B" w14:textId="77777777" w:rsidR="008B3670" w:rsidRPr="008B3670" w:rsidRDefault="008B3670" w:rsidP="008B3670">
            <w:pPr>
              <w:spacing w:after="200" w:line="276" w:lineRule="auto"/>
              <w:rPr>
                <w:lang w:val="en-SI"/>
              </w:rPr>
            </w:pPr>
            <w:r w:rsidRPr="008B3670">
              <w:rPr>
                <w:lang w:val="en-SI"/>
              </w:rPr>
              <w:t xml:space="preserve">11. </w:t>
            </w:r>
            <w:proofErr w:type="spellStart"/>
            <w:r w:rsidRPr="008B3670">
              <w:rPr>
                <w:lang w:val="en-SI"/>
              </w:rPr>
              <w:t>Označevanje</w:t>
            </w:r>
            <w:proofErr w:type="spellEnd"/>
            <w:r w:rsidRPr="008B3670">
              <w:rPr>
                <w:lang w:val="en-SI"/>
              </w:rPr>
              <w:t xml:space="preserve"> in </w:t>
            </w:r>
            <w:proofErr w:type="spellStart"/>
            <w:r w:rsidRPr="008B3670">
              <w:rPr>
                <w:lang w:val="en-SI"/>
              </w:rPr>
              <w:t>vpis</w:t>
            </w:r>
            <w:proofErr w:type="spellEnd"/>
            <w:r w:rsidRPr="008B3670">
              <w:rPr>
                <w:lang w:val="en-SI"/>
              </w:rPr>
              <w:t xml:space="preserve"> v </w:t>
            </w:r>
            <w:proofErr w:type="spellStart"/>
            <w:r w:rsidRPr="008B3670">
              <w:rPr>
                <w:lang w:val="en-SI"/>
              </w:rPr>
              <w:t>dokumentacijo</w:t>
            </w:r>
            <w:proofErr w:type="spellEnd"/>
          </w:p>
        </w:tc>
        <w:tc>
          <w:tcPr>
            <w:tcW w:w="0" w:type="auto"/>
            <w:hideMark/>
          </w:tcPr>
          <w:p w14:paraId="3A1363A1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14E1F1DB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Odobren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3B081448" w14:textId="50178FC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Zabeležen</w:t>
            </w:r>
            <w:proofErr w:type="spellEnd"/>
            <w:r w:rsidRPr="008B3670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3FFEF110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0,08</w:t>
            </w:r>
          </w:p>
        </w:tc>
        <w:tc>
          <w:tcPr>
            <w:tcW w:w="0" w:type="auto"/>
            <w:hideMark/>
          </w:tcPr>
          <w:p w14:paraId="3272C3A9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77C903DB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b/>
                <w:bCs/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75A5E41D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Raziskovalec</w:t>
            </w:r>
            <w:proofErr w:type="spellEnd"/>
            <w:r w:rsidRPr="008B3670">
              <w:rPr>
                <w:lang w:val="en-SI"/>
              </w:rPr>
              <w:t xml:space="preserve"> → </w:t>
            </w:r>
            <w:proofErr w:type="spellStart"/>
            <w:r w:rsidRPr="008B3670">
              <w:rPr>
                <w:lang w:val="en-SI"/>
              </w:rPr>
              <w:t>Laboratorijska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evidenca</w:t>
            </w:r>
            <w:proofErr w:type="spellEnd"/>
          </w:p>
        </w:tc>
        <w:tc>
          <w:tcPr>
            <w:tcW w:w="0" w:type="auto"/>
            <w:hideMark/>
          </w:tcPr>
          <w:p w14:paraId="782D1A9A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Administracija</w:t>
            </w:r>
            <w:proofErr w:type="spellEnd"/>
          </w:p>
        </w:tc>
        <w:tc>
          <w:tcPr>
            <w:tcW w:w="0" w:type="auto"/>
            <w:hideMark/>
          </w:tcPr>
          <w:p w14:paraId="75627FB3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8B3670">
              <w:rPr>
                <w:lang w:val="en-SI"/>
              </w:rPr>
              <w:t xml:space="preserve">Čas </w:t>
            </w:r>
            <w:proofErr w:type="spellStart"/>
            <w:r w:rsidRPr="008B3670">
              <w:rPr>
                <w:lang w:val="en-SI"/>
              </w:rPr>
              <w:t>vnosa</w:t>
            </w:r>
            <w:proofErr w:type="spellEnd"/>
          </w:p>
        </w:tc>
        <w:tc>
          <w:tcPr>
            <w:tcW w:w="0" w:type="auto"/>
            <w:hideMark/>
          </w:tcPr>
          <w:p w14:paraId="5EC9FCAC" w14:textId="77777777" w:rsidR="008B3670" w:rsidRPr="008B3670" w:rsidRDefault="008B3670" w:rsidP="008B367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8B3670">
              <w:rPr>
                <w:lang w:val="en-SI"/>
              </w:rPr>
              <w:t>Obvezna</w:t>
            </w:r>
            <w:proofErr w:type="spellEnd"/>
            <w:r w:rsidRPr="008B3670">
              <w:rPr>
                <w:lang w:val="en-SI"/>
              </w:rPr>
              <w:t xml:space="preserve"> </w:t>
            </w:r>
            <w:proofErr w:type="spellStart"/>
            <w:r w:rsidRPr="008B3670">
              <w:rPr>
                <w:lang w:val="en-SI"/>
              </w:rPr>
              <w:t>dokumentacija</w:t>
            </w:r>
            <w:proofErr w:type="spellEnd"/>
          </w:p>
        </w:tc>
      </w:tr>
    </w:tbl>
    <w:p w14:paraId="13946C7F" w14:textId="5254BCDD" w:rsidR="00907286" w:rsidRDefault="00907286"/>
    <w:p w14:paraId="4012FEF5" w14:textId="64BDD48F" w:rsidR="00907286" w:rsidRDefault="00000000">
      <w:r>
        <w:t xml:space="preserve">Legenda: VA = </w:t>
      </w:r>
      <w:proofErr w:type="spellStart"/>
      <w:r>
        <w:t>dodana</w:t>
      </w:r>
      <w:proofErr w:type="spellEnd"/>
      <w:r>
        <w:t xml:space="preserve"> vrednost; NVA = brez dodane vrednosti; NNVA = nujna, brez dodane </w:t>
      </w:r>
      <w:proofErr w:type="spellStart"/>
      <w:r>
        <w:t>vrednosti</w:t>
      </w:r>
      <w:proofErr w:type="spellEnd"/>
      <w:r>
        <w:t xml:space="preserve"> (</w:t>
      </w:r>
      <w:proofErr w:type="spellStart"/>
      <w:r>
        <w:t>regulatorno</w:t>
      </w:r>
      <w:proofErr w:type="spellEnd"/>
      <w:r>
        <w:t xml:space="preserve">, </w:t>
      </w:r>
      <w:proofErr w:type="spellStart"/>
      <w:r>
        <w:t>varnostno</w:t>
      </w:r>
      <w:proofErr w:type="spellEnd"/>
      <w:r>
        <w:t xml:space="preserve"> </w:t>
      </w:r>
      <w:proofErr w:type="spellStart"/>
      <w:r>
        <w:t>ipd</w:t>
      </w:r>
      <w:proofErr w:type="spellEnd"/>
      <w:r>
        <w:t>.).</w:t>
      </w:r>
    </w:p>
    <w:p w14:paraId="79AB0B0A" w14:textId="2245B792" w:rsidR="00FC3A78" w:rsidRDefault="00FC3A78"/>
    <w:p w14:paraId="16A20CED" w14:textId="1F0905EA" w:rsidR="00FC3A78" w:rsidRDefault="00FC3A78"/>
    <w:p w14:paraId="0360781E" w14:textId="219580DE" w:rsidR="00FC3A78" w:rsidRDefault="00FC3A78"/>
    <w:p w14:paraId="4346F2B5" w14:textId="7B9A9C51" w:rsidR="00FC3A78" w:rsidRDefault="00FC3A78"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0AEE6A9A" wp14:editId="0E43532A">
            <wp:simplePos x="0" y="0"/>
            <wp:positionH relativeFrom="column">
              <wp:posOffset>3839210</wp:posOffset>
            </wp:positionH>
            <wp:positionV relativeFrom="paragraph">
              <wp:posOffset>-80433</wp:posOffset>
            </wp:positionV>
            <wp:extent cx="4631055" cy="3478530"/>
            <wp:effectExtent l="0" t="0" r="0" b="7620"/>
            <wp:wrapNone/>
            <wp:docPr id="383034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47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B183B88" wp14:editId="6C4CFE01">
            <wp:simplePos x="0" y="0"/>
            <wp:positionH relativeFrom="column">
              <wp:posOffset>-787400</wp:posOffset>
            </wp:positionH>
            <wp:positionV relativeFrom="paragraph">
              <wp:posOffset>47202</wp:posOffset>
            </wp:positionV>
            <wp:extent cx="4519930" cy="3394710"/>
            <wp:effectExtent l="0" t="0" r="0" b="0"/>
            <wp:wrapNone/>
            <wp:docPr id="1633758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BB4A30" w14:textId="77777777" w:rsidR="00FC3A78" w:rsidRDefault="00FC3A78"/>
    <w:p w14:paraId="06805EB5" w14:textId="77777777" w:rsidR="00FC3A78" w:rsidRDefault="00FC3A78"/>
    <w:p w14:paraId="64655A39" w14:textId="77777777" w:rsidR="00FC3A78" w:rsidRDefault="00FC3A78"/>
    <w:p w14:paraId="702B97D5" w14:textId="77777777" w:rsidR="00FC3A78" w:rsidRDefault="00FC3A78"/>
    <w:p w14:paraId="0E58DBE6" w14:textId="77777777" w:rsidR="00FC3A78" w:rsidRDefault="00FC3A78"/>
    <w:p w14:paraId="3D0B81D4" w14:textId="77777777" w:rsidR="00FC3A78" w:rsidRDefault="00FC3A78"/>
    <w:p w14:paraId="4707F31E" w14:textId="77777777" w:rsidR="00FC3A78" w:rsidRDefault="00FC3A78"/>
    <w:p w14:paraId="765E4DFB" w14:textId="77777777" w:rsidR="00FC3A78" w:rsidRDefault="00FC3A78"/>
    <w:p w14:paraId="014E6A1D" w14:textId="77777777" w:rsidR="00FC3A78" w:rsidRDefault="00FC3A78"/>
    <w:p w14:paraId="77D44687" w14:textId="77777777" w:rsidR="00FC3A78" w:rsidRDefault="00FC3A78"/>
    <w:p w14:paraId="6C9FA37E" w14:textId="77777777" w:rsidR="00FC3A78" w:rsidRDefault="00FC3A78"/>
    <w:p w14:paraId="1568202C" w14:textId="77777777" w:rsidR="00FC3A78" w:rsidRDefault="00FC3A78"/>
    <w:p w14:paraId="54E0FB21" w14:textId="77777777" w:rsidR="00FC3A78" w:rsidRDefault="00FC3A78"/>
    <w:p w14:paraId="17F2E61B" w14:textId="77777777" w:rsidR="00FC3A78" w:rsidRDefault="00FC3A78"/>
    <w:p w14:paraId="7151325B" w14:textId="38359B7B" w:rsidR="00FC3A78" w:rsidRDefault="00FC3A7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15"/>
        <w:gridCol w:w="1255"/>
        <w:gridCol w:w="1040"/>
        <w:gridCol w:w="1375"/>
        <w:gridCol w:w="953"/>
        <w:gridCol w:w="920"/>
        <w:gridCol w:w="780"/>
        <w:gridCol w:w="1256"/>
        <w:gridCol w:w="1495"/>
        <w:gridCol w:w="1234"/>
        <w:gridCol w:w="1353"/>
      </w:tblGrid>
      <w:tr w:rsidR="00FC3A78" w:rsidRPr="00FC3A78" w14:paraId="19AF29AC" w14:textId="77777777" w:rsidTr="00FC3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AABC0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lastRenderedPageBreak/>
              <w:t xml:space="preserve">Korak </w:t>
            </w:r>
            <w:proofErr w:type="spellStart"/>
            <w:r w:rsidRPr="00FC3A78">
              <w:rPr>
                <w:lang w:val="en-SI"/>
              </w:rPr>
              <w:t>procesa</w:t>
            </w:r>
            <w:proofErr w:type="spellEnd"/>
          </w:p>
        </w:tc>
        <w:tc>
          <w:tcPr>
            <w:tcW w:w="0" w:type="auto"/>
            <w:hideMark/>
          </w:tcPr>
          <w:p w14:paraId="71DBEEC4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Vloga</w:t>
            </w:r>
            <w:proofErr w:type="spellEnd"/>
            <w:r w:rsidRPr="00FC3A78">
              <w:rPr>
                <w:lang w:val="en-SI"/>
              </w:rPr>
              <w:t xml:space="preserve"> / </w:t>
            </w:r>
            <w:proofErr w:type="spellStart"/>
            <w:r w:rsidRPr="00FC3A78">
              <w:rPr>
                <w:lang w:val="en-SI"/>
              </w:rPr>
              <w:t>odgovorni</w:t>
            </w:r>
            <w:proofErr w:type="spellEnd"/>
          </w:p>
        </w:tc>
        <w:tc>
          <w:tcPr>
            <w:tcW w:w="0" w:type="auto"/>
            <w:hideMark/>
          </w:tcPr>
          <w:p w14:paraId="1D63C586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Vhod</w:t>
            </w:r>
          </w:p>
        </w:tc>
        <w:tc>
          <w:tcPr>
            <w:tcW w:w="0" w:type="auto"/>
            <w:hideMark/>
          </w:tcPr>
          <w:p w14:paraId="179D63F3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Izhod</w:t>
            </w:r>
            <w:proofErr w:type="spellEnd"/>
          </w:p>
        </w:tc>
        <w:tc>
          <w:tcPr>
            <w:tcW w:w="0" w:type="auto"/>
            <w:hideMark/>
          </w:tcPr>
          <w:p w14:paraId="0C101295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Trajanje</w:t>
            </w:r>
            <w:proofErr w:type="spellEnd"/>
            <w:r w:rsidRPr="00FC3A78">
              <w:rPr>
                <w:lang w:val="en-SI"/>
              </w:rPr>
              <w:t xml:space="preserve"> (h)</w:t>
            </w:r>
          </w:p>
        </w:tc>
        <w:tc>
          <w:tcPr>
            <w:tcW w:w="0" w:type="auto"/>
            <w:hideMark/>
          </w:tcPr>
          <w:p w14:paraId="5FA5A589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Čakanje</w:t>
            </w:r>
            <w:proofErr w:type="spellEnd"/>
            <w:r w:rsidRPr="00FC3A78">
              <w:rPr>
                <w:lang w:val="en-SI"/>
              </w:rPr>
              <w:t xml:space="preserve"> (h)</w:t>
            </w:r>
          </w:p>
        </w:tc>
        <w:tc>
          <w:tcPr>
            <w:tcW w:w="0" w:type="auto"/>
            <w:hideMark/>
          </w:tcPr>
          <w:p w14:paraId="70CC5694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VA / NVA / NNVA</w:t>
            </w:r>
          </w:p>
        </w:tc>
        <w:tc>
          <w:tcPr>
            <w:tcW w:w="0" w:type="auto"/>
            <w:hideMark/>
          </w:tcPr>
          <w:p w14:paraId="6A22557D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Tok </w:t>
            </w:r>
            <w:proofErr w:type="spellStart"/>
            <w:r w:rsidRPr="00FC3A78">
              <w:rPr>
                <w:lang w:val="en-SI"/>
              </w:rPr>
              <w:t>informacij</w:t>
            </w:r>
            <w:proofErr w:type="spellEnd"/>
            <w:r w:rsidRPr="00FC3A78">
              <w:rPr>
                <w:lang w:val="en-SI"/>
              </w:rPr>
              <w:t xml:space="preserve"> (od → do)</w:t>
            </w:r>
          </w:p>
        </w:tc>
        <w:tc>
          <w:tcPr>
            <w:tcW w:w="0" w:type="auto"/>
            <w:hideMark/>
          </w:tcPr>
          <w:p w14:paraId="423681A3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Waste (Muda)</w:t>
            </w:r>
          </w:p>
        </w:tc>
        <w:tc>
          <w:tcPr>
            <w:tcW w:w="0" w:type="auto"/>
            <w:hideMark/>
          </w:tcPr>
          <w:p w14:paraId="40183344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Metrika</w:t>
            </w:r>
            <w:proofErr w:type="spellEnd"/>
            <w:r w:rsidRPr="00FC3A78">
              <w:rPr>
                <w:lang w:val="en-SI"/>
              </w:rPr>
              <w:t xml:space="preserve"> / </w:t>
            </w:r>
            <w:proofErr w:type="spellStart"/>
            <w:r w:rsidRPr="00FC3A78">
              <w:rPr>
                <w:lang w:val="en-SI"/>
              </w:rPr>
              <w:t>indikator</w:t>
            </w:r>
            <w:proofErr w:type="spellEnd"/>
          </w:p>
        </w:tc>
        <w:tc>
          <w:tcPr>
            <w:tcW w:w="0" w:type="auto"/>
            <w:hideMark/>
          </w:tcPr>
          <w:p w14:paraId="7B738480" w14:textId="77777777" w:rsidR="00FC3A78" w:rsidRPr="00FC3A78" w:rsidRDefault="00FC3A78" w:rsidP="00FC3A7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Opombe</w:t>
            </w:r>
            <w:proofErr w:type="spellEnd"/>
            <w:r w:rsidRPr="00FC3A78">
              <w:rPr>
                <w:lang w:val="en-SI"/>
              </w:rPr>
              <w:t xml:space="preserve"> (Kaizen </w:t>
            </w:r>
            <w:proofErr w:type="spellStart"/>
            <w:r w:rsidRPr="00FC3A78">
              <w:rPr>
                <w:lang w:val="en-SI"/>
              </w:rPr>
              <w:t>izboljšave</w:t>
            </w:r>
            <w:proofErr w:type="spellEnd"/>
            <w:r w:rsidRPr="00FC3A78">
              <w:rPr>
                <w:lang w:val="en-SI"/>
              </w:rPr>
              <w:t>)</w:t>
            </w:r>
          </w:p>
        </w:tc>
      </w:tr>
      <w:tr w:rsidR="00FC3A78" w:rsidRPr="00FC3A78" w14:paraId="74E7A08B" w14:textId="77777777" w:rsidTr="00F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E7908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1. </w:t>
            </w:r>
            <w:proofErr w:type="spellStart"/>
            <w:r w:rsidRPr="00FC3A78">
              <w:rPr>
                <w:lang w:val="en-SI"/>
              </w:rPr>
              <w:t>Priprava</w:t>
            </w:r>
            <w:proofErr w:type="spellEnd"/>
            <w:r w:rsidRPr="00FC3A78">
              <w:rPr>
                <w:lang w:val="en-SI"/>
              </w:rPr>
              <w:t xml:space="preserve"> 3D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</w:p>
        </w:tc>
        <w:tc>
          <w:tcPr>
            <w:tcW w:w="0" w:type="auto"/>
            <w:hideMark/>
          </w:tcPr>
          <w:p w14:paraId="44D62809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66CAAC1F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Pacientovi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podatki</w:t>
            </w:r>
            <w:proofErr w:type="spellEnd"/>
            <w:r w:rsidRPr="00FC3A78">
              <w:rPr>
                <w:lang w:val="en-SI"/>
              </w:rPr>
              <w:t xml:space="preserve"> (CT/MRI)</w:t>
            </w:r>
          </w:p>
        </w:tc>
        <w:tc>
          <w:tcPr>
            <w:tcW w:w="0" w:type="auto"/>
            <w:hideMark/>
          </w:tcPr>
          <w:p w14:paraId="083A0CB6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Digitalni</w:t>
            </w:r>
            <w:proofErr w:type="spellEnd"/>
            <w:r w:rsidRPr="00FC3A78">
              <w:rPr>
                <w:lang w:val="en-SI"/>
              </w:rPr>
              <w:t xml:space="preserve"> 3D model</w:t>
            </w:r>
          </w:p>
        </w:tc>
        <w:tc>
          <w:tcPr>
            <w:tcW w:w="0" w:type="auto"/>
            <w:hideMark/>
          </w:tcPr>
          <w:p w14:paraId="360667BA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2</w:t>
            </w:r>
          </w:p>
        </w:tc>
        <w:tc>
          <w:tcPr>
            <w:tcW w:w="0" w:type="auto"/>
            <w:hideMark/>
          </w:tcPr>
          <w:p w14:paraId="2EC61A98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00F712C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219778A4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4AFBEF17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–</w:t>
            </w:r>
          </w:p>
        </w:tc>
        <w:tc>
          <w:tcPr>
            <w:tcW w:w="0" w:type="auto"/>
            <w:hideMark/>
          </w:tcPr>
          <w:p w14:paraId="3E101D95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modeliranja</w:t>
            </w:r>
            <w:proofErr w:type="spellEnd"/>
          </w:p>
        </w:tc>
        <w:tc>
          <w:tcPr>
            <w:tcW w:w="0" w:type="auto"/>
            <w:hideMark/>
          </w:tcPr>
          <w:p w14:paraId="0B4BC595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Uporaba</w:t>
            </w:r>
            <w:proofErr w:type="spellEnd"/>
            <w:r w:rsidRPr="00FC3A78">
              <w:rPr>
                <w:lang w:val="en-SI"/>
              </w:rPr>
              <w:t xml:space="preserve"> AI </w:t>
            </w:r>
            <w:proofErr w:type="spellStart"/>
            <w:r w:rsidRPr="00FC3A78">
              <w:rPr>
                <w:lang w:val="en-SI"/>
              </w:rPr>
              <w:t>pomoči</w:t>
            </w:r>
            <w:proofErr w:type="spellEnd"/>
            <w:r w:rsidRPr="00FC3A78">
              <w:rPr>
                <w:lang w:val="en-SI"/>
              </w:rPr>
              <w:t xml:space="preserve"> za </w:t>
            </w:r>
            <w:proofErr w:type="spellStart"/>
            <w:r w:rsidRPr="00FC3A78">
              <w:rPr>
                <w:lang w:val="en-SI"/>
              </w:rPr>
              <w:t>avtomatsko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generiranje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osnovnega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</w:p>
        </w:tc>
      </w:tr>
      <w:tr w:rsidR="00FC3A78" w:rsidRPr="00FC3A78" w14:paraId="6C30DA6C" w14:textId="77777777" w:rsidTr="00FC3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6F645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2. </w:t>
            </w:r>
            <w:proofErr w:type="spellStart"/>
            <w:r w:rsidRPr="00FC3A78">
              <w:rPr>
                <w:lang w:val="en-SI"/>
              </w:rPr>
              <w:t>Notranji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pregled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</w:p>
        </w:tc>
        <w:tc>
          <w:tcPr>
            <w:tcW w:w="0" w:type="auto"/>
            <w:hideMark/>
          </w:tcPr>
          <w:p w14:paraId="2722A5FC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77468431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3D model</w:t>
            </w:r>
          </w:p>
        </w:tc>
        <w:tc>
          <w:tcPr>
            <w:tcW w:w="0" w:type="auto"/>
            <w:hideMark/>
          </w:tcPr>
          <w:p w14:paraId="674A4F39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Preverjen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28CE2EA0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0.5</w:t>
            </w:r>
          </w:p>
        </w:tc>
        <w:tc>
          <w:tcPr>
            <w:tcW w:w="0" w:type="auto"/>
            <w:hideMark/>
          </w:tcPr>
          <w:p w14:paraId="08DF7FB4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0132CC20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NNVA</w:t>
            </w:r>
          </w:p>
        </w:tc>
        <w:tc>
          <w:tcPr>
            <w:tcW w:w="0" w:type="auto"/>
            <w:hideMark/>
          </w:tcPr>
          <w:p w14:paraId="14CD8FCA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Vodja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laboratorija</w:t>
            </w:r>
            <w:proofErr w:type="spellEnd"/>
          </w:p>
        </w:tc>
        <w:tc>
          <w:tcPr>
            <w:tcW w:w="0" w:type="auto"/>
            <w:hideMark/>
          </w:tcPr>
          <w:p w14:paraId="2D11F9A6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–</w:t>
            </w:r>
          </w:p>
        </w:tc>
        <w:tc>
          <w:tcPr>
            <w:tcW w:w="0" w:type="auto"/>
            <w:hideMark/>
          </w:tcPr>
          <w:p w14:paraId="25A31C4D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% </w:t>
            </w:r>
            <w:proofErr w:type="spellStart"/>
            <w:r w:rsidRPr="00FC3A78">
              <w:rPr>
                <w:lang w:val="en-SI"/>
              </w:rPr>
              <w:t>napak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pri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pregledu</w:t>
            </w:r>
            <w:proofErr w:type="spellEnd"/>
          </w:p>
        </w:tc>
        <w:tc>
          <w:tcPr>
            <w:tcW w:w="0" w:type="auto"/>
            <w:hideMark/>
          </w:tcPr>
          <w:p w14:paraId="7D8180A3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Uporaba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validacijskega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skripta</w:t>
            </w:r>
            <w:proofErr w:type="spellEnd"/>
            <w:r w:rsidRPr="00FC3A78">
              <w:rPr>
                <w:lang w:val="en-SI"/>
              </w:rPr>
              <w:t xml:space="preserve"> pred </w:t>
            </w:r>
            <w:proofErr w:type="spellStart"/>
            <w:r w:rsidRPr="00FC3A78">
              <w:rPr>
                <w:lang w:val="en-SI"/>
              </w:rPr>
              <w:t>pošiljanjem</w:t>
            </w:r>
            <w:proofErr w:type="spellEnd"/>
          </w:p>
        </w:tc>
      </w:tr>
      <w:tr w:rsidR="00FC3A78" w:rsidRPr="00FC3A78" w14:paraId="15C21E0B" w14:textId="77777777" w:rsidTr="00F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8445E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3. </w:t>
            </w:r>
            <w:proofErr w:type="spellStart"/>
            <w:r w:rsidRPr="00FC3A78">
              <w:rPr>
                <w:lang w:val="en-SI"/>
              </w:rPr>
              <w:t>Pošiljanje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  <w:r w:rsidRPr="00FC3A78">
              <w:rPr>
                <w:lang w:val="en-SI"/>
              </w:rPr>
              <w:t xml:space="preserve"> v </w:t>
            </w:r>
            <w:proofErr w:type="spellStart"/>
            <w:r w:rsidRPr="00FC3A78">
              <w:rPr>
                <w:lang w:val="en-SI"/>
              </w:rPr>
              <w:t>odobritev</w:t>
            </w:r>
            <w:proofErr w:type="spellEnd"/>
          </w:p>
        </w:tc>
        <w:tc>
          <w:tcPr>
            <w:tcW w:w="0" w:type="auto"/>
            <w:hideMark/>
          </w:tcPr>
          <w:p w14:paraId="6EA3899C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12E3201C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Model</w:t>
            </w:r>
          </w:p>
        </w:tc>
        <w:tc>
          <w:tcPr>
            <w:tcW w:w="0" w:type="auto"/>
            <w:hideMark/>
          </w:tcPr>
          <w:p w14:paraId="2E537E28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Poslan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541B8FE9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0.1</w:t>
            </w:r>
          </w:p>
        </w:tc>
        <w:tc>
          <w:tcPr>
            <w:tcW w:w="0" w:type="auto"/>
            <w:hideMark/>
          </w:tcPr>
          <w:p w14:paraId="406CAD25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0.1</w:t>
            </w:r>
          </w:p>
        </w:tc>
        <w:tc>
          <w:tcPr>
            <w:tcW w:w="0" w:type="auto"/>
            <w:hideMark/>
          </w:tcPr>
          <w:p w14:paraId="243B3391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0E36145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Vodja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laboratorija</w:t>
            </w:r>
            <w:proofErr w:type="spellEnd"/>
          </w:p>
        </w:tc>
        <w:tc>
          <w:tcPr>
            <w:tcW w:w="0" w:type="auto"/>
            <w:hideMark/>
          </w:tcPr>
          <w:p w14:paraId="4BB6750A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Prekomerna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administracija</w:t>
            </w:r>
            <w:proofErr w:type="spellEnd"/>
          </w:p>
        </w:tc>
        <w:tc>
          <w:tcPr>
            <w:tcW w:w="0" w:type="auto"/>
            <w:hideMark/>
          </w:tcPr>
          <w:p w14:paraId="31B4E60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pošiljanja</w:t>
            </w:r>
            <w:proofErr w:type="spellEnd"/>
          </w:p>
        </w:tc>
        <w:tc>
          <w:tcPr>
            <w:tcW w:w="0" w:type="auto"/>
            <w:hideMark/>
          </w:tcPr>
          <w:p w14:paraId="03E8D1B7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Uporaba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avtomatskega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sistema</w:t>
            </w:r>
            <w:proofErr w:type="spellEnd"/>
            <w:r w:rsidRPr="00FC3A78">
              <w:rPr>
                <w:lang w:val="en-SI"/>
              </w:rPr>
              <w:t xml:space="preserve"> za </w:t>
            </w:r>
            <w:proofErr w:type="spellStart"/>
            <w:r w:rsidRPr="00FC3A78">
              <w:rPr>
                <w:lang w:val="en-SI"/>
              </w:rPr>
              <w:t>potrjevanje</w:t>
            </w:r>
            <w:proofErr w:type="spellEnd"/>
            <w:r w:rsidRPr="00FC3A78">
              <w:rPr>
                <w:lang w:val="en-SI"/>
              </w:rPr>
              <w:t xml:space="preserve"> (e-portal)</w:t>
            </w:r>
          </w:p>
        </w:tc>
      </w:tr>
      <w:tr w:rsidR="00FC3A78" w:rsidRPr="00FC3A78" w14:paraId="30884831" w14:textId="77777777" w:rsidTr="00FC3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74730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lastRenderedPageBreak/>
              <w:t xml:space="preserve">4. </w:t>
            </w:r>
            <w:proofErr w:type="spellStart"/>
            <w:r w:rsidRPr="00FC3A78">
              <w:rPr>
                <w:lang w:val="en-SI"/>
              </w:rPr>
              <w:t>Odobritev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</w:p>
        </w:tc>
        <w:tc>
          <w:tcPr>
            <w:tcW w:w="0" w:type="auto"/>
            <w:hideMark/>
          </w:tcPr>
          <w:p w14:paraId="5942E94F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Vodja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laboratorija</w:t>
            </w:r>
            <w:proofErr w:type="spellEnd"/>
          </w:p>
        </w:tc>
        <w:tc>
          <w:tcPr>
            <w:tcW w:w="0" w:type="auto"/>
            <w:hideMark/>
          </w:tcPr>
          <w:p w14:paraId="76FD529D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Model</w:t>
            </w:r>
          </w:p>
        </w:tc>
        <w:tc>
          <w:tcPr>
            <w:tcW w:w="0" w:type="auto"/>
            <w:hideMark/>
          </w:tcPr>
          <w:p w14:paraId="6F5745D9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Odobren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021F7692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0.25</w:t>
            </w:r>
          </w:p>
        </w:tc>
        <w:tc>
          <w:tcPr>
            <w:tcW w:w="0" w:type="auto"/>
            <w:hideMark/>
          </w:tcPr>
          <w:p w14:paraId="0C145F56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0.5</w:t>
            </w:r>
          </w:p>
        </w:tc>
        <w:tc>
          <w:tcPr>
            <w:tcW w:w="0" w:type="auto"/>
            <w:hideMark/>
          </w:tcPr>
          <w:p w14:paraId="049A24BD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NNVA</w:t>
            </w:r>
          </w:p>
        </w:tc>
        <w:tc>
          <w:tcPr>
            <w:tcW w:w="0" w:type="auto"/>
            <w:hideMark/>
          </w:tcPr>
          <w:p w14:paraId="28801D80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Vodja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laboratorija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55F88095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Čakanje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na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odobritev</w:t>
            </w:r>
            <w:proofErr w:type="spellEnd"/>
          </w:p>
        </w:tc>
        <w:tc>
          <w:tcPr>
            <w:tcW w:w="0" w:type="auto"/>
            <w:hideMark/>
          </w:tcPr>
          <w:p w14:paraId="3969B935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Povprečen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čas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odobritve</w:t>
            </w:r>
            <w:proofErr w:type="spellEnd"/>
          </w:p>
        </w:tc>
        <w:tc>
          <w:tcPr>
            <w:tcW w:w="0" w:type="auto"/>
            <w:hideMark/>
          </w:tcPr>
          <w:p w14:paraId="27F3015E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Določitev</w:t>
            </w:r>
            <w:proofErr w:type="spellEnd"/>
            <w:r w:rsidRPr="00FC3A78">
              <w:rPr>
                <w:lang w:val="en-SI"/>
              </w:rPr>
              <w:t xml:space="preserve"> SLA (</w:t>
            </w:r>
            <w:proofErr w:type="spellStart"/>
            <w:r w:rsidRPr="00FC3A78">
              <w:rPr>
                <w:lang w:val="en-SI"/>
              </w:rPr>
              <w:t>npr</w:t>
            </w:r>
            <w:proofErr w:type="spellEnd"/>
            <w:r w:rsidRPr="00FC3A78">
              <w:rPr>
                <w:lang w:val="en-SI"/>
              </w:rPr>
              <w:t xml:space="preserve">. max 1 h </w:t>
            </w:r>
            <w:proofErr w:type="spellStart"/>
            <w:r w:rsidRPr="00FC3A78">
              <w:rPr>
                <w:lang w:val="en-SI"/>
              </w:rPr>
              <w:t>odzivni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čas</w:t>
            </w:r>
            <w:proofErr w:type="spellEnd"/>
            <w:r w:rsidRPr="00FC3A78">
              <w:rPr>
                <w:lang w:val="en-SI"/>
              </w:rPr>
              <w:t>)</w:t>
            </w:r>
          </w:p>
        </w:tc>
      </w:tr>
      <w:tr w:rsidR="00FC3A78" w:rsidRPr="00FC3A78" w14:paraId="35AEB507" w14:textId="77777777" w:rsidTr="00F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65FDB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5. </w:t>
            </w:r>
            <w:proofErr w:type="spellStart"/>
            <w:r w:rsidRPr="00FC3A78">
              <w:rPr>
                <w:lang w:val="en-SI"/>
              </w:rPr>
              <w:t>Priprava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tiskalnika</w:t>
            </w:r>
            <w:proofErr w:type="spellEnd"/>
            <w:r w:rsidRPr="00FC3A78">
              <w:rPr>
                <w:lang w:val="en-SI"/>
              </w:rPr>
              <w:t xml:space="preserve"> in </w:t>
            </w:r>
            <w:proofErr w:type="spellStart"/>
            <w:r w:rsidRPr="00FC3A78">
              <w:rPr>
                <w:lang w:val="en-SI"/>
              </w:rPr>
              <w:t>materiala</w:t>
            </w:r>
            <w:proofErr w:type="spellEnd"/>
          </w:p>
        </w:tc>
        <w:tc>
          <w:tcPr>
            <w:tcW w:w="0" w:type="auto"/>
            <w:hideMark/>
          </w:tcPr>
          <w:p w14:paraId="61D84F84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426F57A4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Odobren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4481FC81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Nastavljen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49C0B71B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0.5</w:t>
            </w:r>
          </w:p>
        </w:tc>
        <w:tc>
          <w:tcPr>
            <w:tcW w:w="0" w:type="auto"/>
            <w:hideMark/>
          </w:tcPr>
          <w:p w14:paraId="013D6346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2B162D74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0CDA776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3422D171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–</w:t>
            </w:r>
          </w:p>
        </w:tc>
        <w:tc>
          <w:tcPr>
            <w:tcW w:w="0" w:type="auto"/>
            <w:hideMark/>
          </w:tcPr>
          <w:p w14:paraId="36C9AE49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priprave</w:t>
            </w:r>
            <w:proofErr w:type="spellEnd"/>
          </w:p>
        </w:tc>
        <w:tc>
          <w:tcPr>
            <w:tcW w:w="0" w:type="auto"/>
            <w:hideMark/>
          </w:tcPr>
          <w:p w14:paraId="722FFAA0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Standardiziran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postopek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priprave</w:t>
            </w:r>
            <w:proofErr w:type="spellEnd"/>
            <w:r w:rsidRPr="00FC3A78">
              <w:rPr>
                <w:lang w:val="en-SI"/>
              </w:rPr>
              <w:t xml:space="preserve"> (checklist)</w:t>
            </w:r>
          </w:p>
        </w:tc>
      </w:tr>
      <w:tr w:rsidR="00FC3A78" w:rsidRPr="00FC3A78" w14:paraId="72CD1C5E" w14:textId="77777777" w:rsidTr="00FC3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38C69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6. </w:t>
            </w:r>
            <w:proofErr w:type="spellStart"/>
            <w:r w:rsidRPr="00FC3A78">
              <w:rPr>
                <w:lang w:val="en-SI"/>
              </w:rPr>
              <w:t>Čakanje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na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prosto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napravo</w:t>
            </w:r>
            <w:proofErr w:type="spellEnd"/>
          </w:p>
        </w:tc>
        <w:tc>
          <w:tcPr>
            <w:tcW w:w="0" w:type="auto"/>
            <w:hideMark/>
          </w:tcPr>
          <w:p w14:paraId="280E5AD5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49BF6A2E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Zahteva</w:t>
            </w:r>
            <w:proofErr w:type="spellEnd"/>
            <w:r w:rsidRPr="00FC3A78">
              <w:rPr>
                <w:lang w:val="en-SI"/>
              </w:rPr>
              <w:t xml:space="preserve"> za </w:t>
            </w:r>
            <w:proofErr w:type="spellStart"/>
            <w:r w:rsidRPr="00FC3A78">
              <w:rPr>
                <w:lang w:val="en-SI"/>
              </w:rPr>
              <w:t>tisk</w:t>
            </w:r>
            <w:proofErr w:type="spellEnd"/>
          </w:p>
        </w:tc>
        <w:tc>
          <w:tcPr>
            <w:tcW w:w="0" w:type="auto"/>
            <w:hideMark/>
          </w:tcPr>
          <w:p w14:paraId="4F594785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Prosta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naprava</w:t>
            </w:r>
            <w:proofErr w:type="spellEnd"/>
          </w:p>
        </w:tc>
        <w:tc>
          <w:tcPr>
            <w:tcW w:w="0" w:type="auto"/>
            <w:hideMark/>
          </w:tcPr>
          <w:p w14:paraId="2F1986DE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0157CC6B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2</w:t>
            </w:r>
          </w:p>
        </w:tc>
        <w:tc>
          <w:tcPr>
            <w:tcW w:w="0" w:type="auto"/>
            <w:hideMark/>
          </w:tcPr>
          <w:p w14:paraId="2049C937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49B8FA21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Sistem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rezervacij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58609D57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Čakanje</w:t>
            </w:r>
            <w:proofErr w:type="spellEnd"/>
            <w:r w:rsidRPr="00FC3A78">
              <w:rPr>
                <w:lang w:val="en-SI"/>
              </w:rPr>
              <w:t xml:space="preserve">, </w:t>
            </w:r>
            <w:proofErr w:type="spellStart"/>
            <w:r w:rsidRPr="00FC3A78">
              <w:rPr>
                <w:lang w:val="en-SI"/>
              </w:rPr>
              <w:t>zastoji</w:t>
            </w:r>
            <w:proofErr w:type="spellEnd"/>
          </w:p>
        </w:tc>
        <w:tc>
          <w:tcPr>
            <w:tcW w:w="0" w:type="auto"/>
            <w:hideMark/>
          </w:tcPr>
          <w:p w14:paraId="0D80F092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Povprečno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čakanje</w:t>
            </w:r>
            <w:proofErr w:type="spellEnd"/>
          </w:p>
        </w:tc>
        <w:tc>
          <w:tcPr>
            <w:tcW w:w="0" w:type="auto"/>
            <w:hideMark/>
          </w:tcPr>
          <w:p w14:paraId="2699BBFA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Uvedba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sistema</w:t>
            </w:r>
            <w:proofErr w:type="spellEnd"/>
            <w:r w:rsidRPr="00FC3A78">
              <w:rPr>
                <w:lang w:val="en-SI"/>
              </w:rPr>
              <w:t xml:space="preserve"> za </w:t>
            </w:r>
            <w:proofErr w:type="spellStart"/>
            <w:r w:rsidRPr="00FC3A78">
              <w:rPr>
                <w:b/>
                <w:bCs/>
                <w:lang w:val="en-SI"/>
              </w:rPr>
              <w:t>digitalno</w:t>
            </w:r>
            <w:proofErr w:type="spellEnd"/>
            <w:r w:rsidRPr="00FC3A78">
              <w:rPr>
                <w:b/>
                <w:bCs/>
                <w:lang w:val="en-SI"/>
              </w:rPr>
              <w:t xml:space="preserve"> </w:t>
            </w:r>
            <w:proofErr w:type="spellStart"/>
            <w:r w:rsidRPr="00FC3A78">
              <w:rPr>
                <w:b/>
                <w:bCs/>
                <w:lang w:val="en-SI"/>
              </w:rPr>
              <w:t>rezervacijo</w:t>
            </w:r>
            <w:proofErr w:type="spellEnd"/>
            <w:r w:rsidRPr="00FC3A78">
              <w:rPr>
                <w:b/>
                <w:bCs/>
                <w:lang w:val="en-SI"/>
              </w:rPr>
              <w:t xml:space="preserve"> </w:t>
            </w:r>
            <w:proofErr w:type="spellStart"/>
            <w:r w:rsidRPr="00FC3A78">
              <w:rPr>
                <w:b/>
                <w:bCs/>
                <w:lang w:val="en-SI"/>
              </w:rPr>
              <w:t>tiskalnika</w:t>
            </w:r>
            <w:proofErr w:type="spellEnd"/>
          </w:p>
        </w:tc>
      </w:tr>
      <w:tr w:rsidR="00FC3A78" w:rsidRPr="00FC3A78" w14:paraId="53ABFBBC" w14:textId="77777777" w:rsidTr="00F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450F2" w14:textId="77777777" w:rsidR="00FC3A78" w:rsidRDefault="00FC3A78" w:rsidP="00FC3A78">
            <w:pPr>
              <w:spacing w:after="200" w:line="276" w:lineRule="auto"/>
              <w:rPr>
                <w:b w:val="0"/>
                <w:bCs w:val="0"/>
                <w:lang w:val="en-SI"/>
              </w:rPr>
            </w:pPr>
            <w:r w:rsidRPr="00FC3A78">
              <w:rPr>
                <w:lang w:val="en-SI"/>
              </w:rPr>
              <w:t xml:space="preserve">7. 3D </w:t>
            </w:r>
            <w:proofErr w:type="spellStart"/>
            <w:r w:rsidRPr="00FC3A78">
              <w:rPr>
                <w:lang w:val="en-SI"/>
              </w:rPr>
              <w:t>tiskanje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</w:p>
          <w:p w14:paraId="3E9B9433" w14:textId="77777777" w:rsidR="00FC3A78" w:rsidRDefault="00FC3A78" w:rsidP="00FC3A78">
            <w:pPr>
              <w:spacing w:after="200" w:line="276" w:lineRule="auto"/>
              <w:rPr>
                <w:b w:val="0"/>
                <w:bCs w:val="0"/>
                <w:lang w:val="en-SI"/>
              </w:rPr>
            </w:pPr>
          </w:p>
          <w:p w14:paraId="6BC02C6C" w14:textId="77777777" w:rsidR="00FC3A78" w:rsidRDefault="00FC3A78" w:rsidP="00FC3A78">
            <w:pPr>
              <w:spacing w:after="200" w:line="276" w:lineRule="auto"/>
              <w:rPr>
                <w:lang w:val="en-SI"/>
              </w:rPr>
            </w:pPr>
          </w:p>
          <w:p w14:paraId="6C2EC9B6" w14:textId="77777777" w:rsidR="00CC2E65" w:rsidRDefault="00CC2E65" w:rsidP="00FC3A78">
            <w:pPr>
              <w:spacing w:after="200" w:line="276" w:lineRule="auto"/>
              <w:rPr>
                <w:b w:val="0"/>
                <w:bCs w:val="0"/>
                <w:lang w:val="en-SI"/>
              </w:rPr>
            </w:pPr>
          </w:p>
          <w:p w14:paraId="41C624FB" w14:textId="626AF0CC" w:rsidR="00FC3A78" w:rsidRPr="00FC3A78" w:rsidRDefault="00FC3A78" w:rsidP="00FC3A78">
            <w:pPr>
              <w:spacing w:after="200" w:line="276" w:lineRule="auto"/>
              <w:rPr>
                <w:b w:val="0"/>
                <w:bCs w:val="0"/>
                <w:lang w:val="en-SI"/>
              </w:rPr>
            </w:pPr>
          </w:p>
        </w:tc>
        <w:tc>
          <w:tcPr>
            <w:tcW w:w="0" w:type="auto"/>
            <w:hideMark/>
          </w:tcPr>
          <w:p w14:paraId="742FF7FE" w14:textId="77777777" w:rsid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Tiskalnik</w:t>
            </w:r>
            <w:proofErr w:type="spellEnd"/>
            <w:r w:rsidRPr="00FC3A78">
              <w:rPr>
                <w:lang w:val="en-SI"/>
              </w:rPr>
              <w:t xml:space="preserve"> / </w:t>
            </w: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  <w:p w14:paraId="79C2BF16" w14:textId="77777777" w:rsid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</w:p>
          <w:p w14:paraId="3BC8B335" w14:textId="77777777" w:rsid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</w:p>
          <w:p w14:paraId="69857B2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</w:p>
        </w:tc>
        <w:tc>
          <w:tcPr>
            <w:tcW w:w="0" w:type="auto"/>
            <w:hideMark/>
          </w:tcPr>
          <w:p w14:paraId="40D1D245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Model + material</w:t>
            </w:r>
          </w:p>
        </w:tc>
        <w:tc>
          <w:tcPr>
            <w:tcW w:w="0" w:type="auto"/>
            <w:hideMark/>
          </w:tcPr>
          <w:p w14:paraId="4C7C71C4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3D </w:t>
            </w:r>
            <w:proofErr w:type="spellStart"/>
            <w:r w:rsidRPr="00FC3A78">
              <w:rPr>
                <w:lang w:val="en-SI"/>
              </w:rPr>
              <w:t>prototip</w:t>
            </w:r>
            <w:proofErr w:type="spellEnd"/>
          </w:p>
        </w:tc>
        <w:tc>
          <w:tcPr>
            <w:tcW w:w="0" w:type="auto"/>
            <w:hideMark/>
          </w:tcPr>
          <w:p w14:paraId="5D2537BB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4</w:t>
            </w:r>
          </w:p>
        </w:tc>
        <w:tc>
          <w:tcPr>
            <w:tcW w:w="0" w:type="auto"/>
            <w:hideMark/>
          </w:tcPr>
          <w:p w14:paraId="77D7DE5E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2F7AA965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0FC15B3D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Tiskalnik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07D5FAF2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–</w:t>
            </w:r>
          </w:p>
        </w:tc>
        <w:tc>
          <w:tcPr>
            <w:tcW w:w="0" w:type="auto"/>
            <w:hideMark/>
          </w:tcPr>
          <w:p w14:paraId="3708C9D7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tiska</w:t>
            </w:r>
            <w:proofErr w:type="spellEnd"/>
          </w:p>
        </w:tc>
        <w:tc>
          <w:tcPr>
            <w:tcW w:w="0" w:type="auto"/>
            <w:hideMark/>
          </w:tcPr>
          <w:p w14:paraId="67341239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Optimizacija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parametrov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tiska</w:t>
            </w:r>
            <w:proofErr w:type="spellEnd"/>
            <w:r w:rsidRPr="00FC3A78">
              <w:rPr>
                <w:lang w:val="en-SI"/>
              </w:rPr>
              <w:t xml:space="preserve"> za </w:t>
            </w:r>
            <w:proofErr w:type="spellStart"/>
            <w:r w:rsidRPr="00FC3A78">
              <w:rPr>
                <w:lang w:val="en-SI"/>
              </w:rPr>
              <w:t>krajši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čas</w:t>
            </w:r>
            <w:proofErr w:type="spellEnd"/>
          </w:p>
        </w:tc>
      </w:tr>
      <w:tr w:rsidR="00FC3A78" w:rsidRPr="00FC3A78" w14:paraId="5F60F5C0" w14:textId="77777777" w:rsidTr="00FC3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52BC6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lastRenderedPageBreak/>
              <w:t xml:space="preserve">8. </w:t>
            </w:r>
            <w:proofErr w:type="spellStart"/>
            <w:r w:rsidRPr="00FC3A78">
              <w:rPr>
                <w:lang w:val="en-SI"/>
              </w:rPr>
              <w:t>Hlajenje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modela</w:t>
            </w:r>
            <w:proofErr w:type="spellEnd"/>
          </w:p>
        </w:tc>
        <w:tc>
          <w:tcPr>
            <w:tcW w:w="0" w:type="auto"/>
            <w:hideMark/>
          </w:tcPr>
          <w:p w14:paraId="7DCD018D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Tiskalnik</w:t>
            </w:r>
            <w:proofErr w:type="spellEnd"/>
          </w:p>
        </w:tc>
        <w:tc>
          <w:tcPr>
            <w:tcW w:w="0" w:type="auto"/>
            <w:hideMark/>
          </w:tcPr>
          <w:p w14:paraId="3CC16806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Sveže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natisnjen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62C073F0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Ohlajen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0C2C9C27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0.25</w:t>
            </w:r>
          </w:p>
        </w:tc>
        <w:tc>
          <w:tcPr>
            <w:tcW w:w="0" w:type="auto"/>
            <w:hideMark/>
          </w:tcPr>
          <w:p w14:paraId="266F2F1B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0.25</w:t>
            </w:r>
          </w:p>
        </w:tc>
        <w:tc>
          <w:tcPr>
            <w:tcW w:w="0" w:type="auto"/>
            <w:hideMark/>
          </w:tcPr>
          <w:p w14:paraId="126ED55C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NNVA</w:t>
            </w:r>
          </w:p>
        </w:tc>
        <w:tc>
          <w:tcPr>
            <w:tcW w:w="0" w:type="auto"/>
            <w:hideMark/>
          </w:tcPr>
          <w:p w14:paraId="40FBE6E4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Tiskalnik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1AD582B6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Čakanje</w:t>
            </w:r>
            <w:proofErr w:type="spellEnd"/>
          </w:p>
        </w:tc>
        <w:tc>
          <w:tcPr>
            <w:tcW w:w="0" w:type="auto"/>
            <w:hideMark/>
          </w:tcPr>
          <w:p w14:paraId="0C043758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hlajenja</w:t>
            </w:r>
            <w:proofErr w:type="spellEnd"/>
          </w:p>
        </w:tc>
        <w:tc>
          <w:tcPr>
            <w:tcW w:w="0" w:type="auto"/>
            <w:hideMark/>
          </w:tcPr>
          <w:p w14:paraId="18CBD96D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Uporaba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hitrejšega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hladilnega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sistema</w:t>
            </w:r>
            <w:proofErr w:type="spellEnd"/>
          </w:p>
        </w:tc>
      </w:tr>
      <w:tr w:rsidR="00FC3A78" w:rsidRPr="00FC3A78" w14:paraId="47D0FE39" w14:textId="77777777" w:rsidTr="00F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0A7B6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9. </w:t>
            </w:r>
            <w:proofErr w:type="spellStart"/>
            <w:r w:rsidRPr="00FC3A78">
              <w:rPr>
                <w:lang w:val="en-SI"/>
              </w:rPr>
              <w:t>Odstranjevanje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podpor</w:t>
            </w:r>
            <w:proofErr w:type="spellEnd"/>
          </w:p>
        </w:tc>
        <w:tc>
          <w:tcPr>
            <w:tcW w:w="0" w:type="auto"/>
            <w:hideMark/>
          </w:tcPr>
          <w:p w14:paraId="6AEEA63D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606C6A0B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Ohlajen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3A2D19D0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Čist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6F441707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0.5</w:t>
            </w:r>
          </w:p>
        </w:tc>
        <w:tc>
          <w:tcPr>
            <w:tcW w:w="0" w:type="auto"/>
            <w:hideMark/>
          </w:tcPr>
          <w:p w14:paraId="223458E9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4D43B5BD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VA</w:t>
            </w:r>
          </w:p>
        </w:tc>
        <w:tc>
          <w:tcPr>
            <w:tcW w:w="0" w:type="auto"/>
            <w:hideMark/>
          </w:tcPr>
          <w:p w14:paraId="399FFE5C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49EDDC1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–</w:t>
            </w:r>
          </w:p>
        </w:tc>
        <w:tc>
          <w:tcPr>
            <w:tcW w:w="0" w:type="auto"/>
            <w:hideMark/>
          </w:tcPr>
          <w:p w14:paraId="452097C6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odstranitve</w:t>
            </w:r>
            <w:proofErr w:type="spellEnd"/>
          </w:p>
        </w:tc>
        <w:tc>
          <w:tcPr>
            <w:tcW w:w="0" w:type="auto"/>
            <w:hideMark/>
          </w:tcPr>
          <w:p w14:paraId="0E6B5CBA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Uporaba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topnega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podpornega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materiala</w:t>
            </w:r>
            <w:proofErr w:type="spellEnd"/>
          </w:p>
        </w:tc>
      </w:tr>
      <w:tr w:rsidR="00FC3A78" w:rsidRPr="00FC3A78" w14:paraId="610D479E" w14:textId="77777777" w:rsidTr="00FC3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5A274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10. </w:t>
            </w:r>
            <w:proofErr w:type="spellStart"/>
            <w:r w:rsidRPr="00FC3A78">
              <w:rPr>
                <w:lang w:val="en-SI"/>
              </w:rPr>
              <w:t>Kontrola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kakovosti</w:t>
            </w:r>
            <w:proofErr w:type="spellEnd"/>
          </w:p>
        </w:tc>
        <w:tc>
          <w:tcPr>
            <w:tcW w:w="0" w:type="auto"/>
            <w:hideMark/>
          </w:tcPr>
          <w:p w14:paraId="4E261C7F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Kontrolor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kakovosti</w:t>
            </w:r>
            <w:proofErr w:type="spellEnd"/>
          </w:p>
        </w:tc>
        <w:tc>
          <w:tcPr>
            <w:tcW w:w="0" w:type="auto"/>
            <w:hideMark/>
          </w:tcPr>
          <w:p w14:paraId="2720249B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Model</w:t>
            </w:r>
          </w:p>
        </w:tc>
        <w:tc>
          <w:tcPr>
            <w:tcW w:w="0" w:type="auto"/>
            <w:hideMark/>
          </w:tcPr>
          <w:p w14:paraId="17291A70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Potrjen</w:t>
            </w:r>
            <w:proofErr w:type="spellEnd"/>
            <w:r w:rsidRPr="00FC3A78">
              <w:rPr>
                <w:lang w:val="en-SI"/>
              </w:rPr>
              <w:t xml:space="preserve"> / </w:t>
            </w:r>
            <w:proofErr w:type="spellStart"/>
            <w:r w:rsidRPr="00FC3A78">
              <w:rPr>
                <w:lang w:val="en-SI"/>
              </w:rPr>
              <w:t>zavrnjen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1EE80325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0.5</w:t>
            </w:r>
          </w:p>
        </w:tc>
        <w:tc>
          <w:tcPr>
            <w:tcW w:w="0" w:type="auto"/>
            <w:hideMark/>
          </w:tcPr>
          <w:p w14:paraId="45CD6EB8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0.25</w:t>
            </w:r>
          </w:p>
        </w:tc>
        <w:tc>
          <w:tcPr>
            <w:tcW w:w="0" w:type="auto"/>
            <w:hideMark/>
          </w:tcPr>
          <w:p w14:paraId="751D5F3C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NNVA</w:t>
            </w:r>
          </w:p>
        </w:tc>
        <w:tc>
          <w:tcPr>
            <w:tcW w:w="0" w:type="auto"/>
            <w:hideMark/>
          </w:tcPr>
          <w:p w14:paraId="02DB6B33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Kontrolor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36AC344E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Napake</w:t>
            </w:r>
            <w:proofErr w:type="spellEnd"/>
            <w:r w:rsidRPr="00FC3A78">
              <w:rPr>
                <w:lang w:val="en-SI"/>
              </w:rPr>
              <w:t xml:space="preserve">, </w:t>
            </w:r>
            <w:proofErr w:type="spellStart"/>
            <w:r w:rsidRPr="00FC3A78">
              <w:rPr>
                <w:lang w:val="en-SI"/>
              </w:rPr>
              <w:t>ponovitve</w:t>
            </w:r>
            <w:proofErr w:type="spellEnd"/>
          </w:p>
        </w:tc>
        <w:tc>
          <w:tcPr>
            <w:tcW w:w="0" w:type="auto"/>
            <w:hideMark/>
          </w:tcPr>
          <w:p w14:paraId="075F77B2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% </w:t>
            </w:r>
            <w:proofErr w:type="spellStart"/>
            <w:r w:rsidRPr="00FC3A78">
              <w:rPr>
                <w:lang w:val="en-SI"/>
              </w:rPr>
              <w:t>napak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pri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prvem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pregledu</w:t>
            </w:r>
            <w:proofErr w:type="spellEnd"/>
          </w:p>
        </w:tc>
        <w:tc>
          <w:tcPr>
            <w:tcW w:w="0" w:type="auto"/>
            <w:hideMark/>
          </w:tcPr>
          <w:p w14:paraId="747FAC98" w14:textId="77777777" w:rsidR="00FC3A78" w:rsidRPr="00FC3A78" w:rsidRDefault="00FC3A78" w:rsidP="00FC3A7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Avtomatski</w:t>
            </w:r>
            <w:proofErr w:type="spellEnd"/>
            <w:r w:rsidRPr="00FC3A78">
              <w:rPr>
                <w:lang w:val="en-SI"/>
              </w:rPr>
              <w:t xml:space="preserve"> 3D </w:t>
            </w:r>
            <w:proofErr w:type="spellStart"/>
            <w:r w:rsidRPr="00FC3A78">
              <w:rPr>
                <w:lang w:val="en-SI"/>
              </w:rPr>
              <w:t>skener</w:t>
            </w:r>
            <w:proofErr w:type="spellEnd"/>
            <w:r w:rsidRPr="00FC3A78">
              <w:rPr>
                <w:lang w:val="en-SI"/>
              </w:rPr>
              <w:t xml:space="preserve"> za </w:t>
            </w:r>
            <w:proofErr w:type="spellStart"/>
            <w:r w:rsidRPr="00FC3A78">
              <w:rPr>
                <w:lang w:val="en-SI"/>
              </w:rPr>
              <w:t>primerjavo</w:t>
            </w:r>
            <w:proofErr w:type="spellEnd"/>
            <w:r w:rsidRPr="00FC3A78">
              <w:rPr>
                <w:lang w:val="en-SI"/>
              </w:rPr>
              <w:t xml:space="preserve"> z </w:t>
            </w:r>
            <w:proofErr w:type="spellStart"/>
            <w:r w:rsidRPr="00FC3A78">
              <w:rPr>
                <w:lang w:val="en-SI"/>
              </w:rPr>
              <w:t>modelom</w:t>
            </w:r>
            <w:proofErr w:type="spellEnd"/>
          </w:p>
        </w:tc>
      </w:tr>
      <w:tr w:rsidR="00FC3A78" w:rsidRPr="00FC3A78" w14:paraId="1551D2FB" w14:textId="77777777" w:rsidTr="00FC3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150BD" w14:textId="77777777" w:rsidR="00FC3A78" w:rsidRPr="00FC3A78" w:rsidRDefault="00FC3A78" w:rsidP="00FC3A78">
            <w:pPr>
              <w:spacing w:after="200" w:line="276" w:lineRule="auto"/>
              <w:rPr>
                <w:lang w:val="en-SI"/>
              </w:rPr>
            </w:pPr>
            <w:r w:rsidRPr="00FC3A78">
              <w:rPr>
                <w:lang w:val="en-SI"/>
              </w:rPr>
              <w:t xml:space="preserve">11. </w:t>
            </w:r>
            <w:proofErr w:type="spellStart"/>
            <w:r w:rsidRPr="00FC3A78">
              <w:rPr>
                <w:lang w:val="en-SI"/>
              </w:rPr>
              <w:t>Evidentiranje</w:t>
            </w:r>
            <w:proofErr w:type="spellEnd"/>
            <w:r w:rsidRPr="00FC3A78">
              <w:rPr>
                <w:lang w:val="en-SI"/>
              </w:rPr>
              <w:t xml:space="preserve"> in </w:t>
            </w:r>
            <w:proofErr w:type="spellStart"/>
            <w:r w:rsidRPr="00FC3A78">
              <w:rPr>
                <w:lang w:val="en-SI"/>
              </w:rPr>
              <w:t>označevanje</w:t>
            </w:r>
            <w:proofErr w:type="spellEnd"/>
          </w:p>
        </w:tc>
        <w:tc>
          <w:tcPr>
            <w:tcW w:w="0" w:type="auto"/>
            <w:hideMark/>
          </w:tcPr>
          <w:p w14:paraId="5D03426B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</w:p>
        </w:tc>
        <w:tc>
          <w:tcPr>
            <w:tcW w:w="0" w:type="auto"/>
            <w:hideMark/>
          </w:tcPr>
          <w:p w14:paraId="6117E1F4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Potrjen</w:t>
            </w:r>
            <w:proofErr w:type="spellEnd"/>
            <w:r w:rsidRPr="00FC3A78">
              <w:rPr>
                <w:lang w:val="en-SI"/>
              </w:rPr>
              <w:t xml:space="preserve"> model</w:t>
            </w:r>
          </w:p>
        </w:tc>
        <w:tc>
          <w:tcPr>
            <w:tcW w:w="0" w:type="auto"/>
            <w:hideMark/>
          </w:tcPr>
          <w:p w14:paraId="6C443ABC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Označen model + </w:t>
            </w:r>
            <w:proofErr w:type="spellStart"/>
            <w:r w:rsidRPr="00FC3A78">
              <w:rPr>
                <w:lang w:val="en-SI"/>
              </w:rPr>
              <w:t>zapis</w:t>
            </w:r>
            <w:proofErr w:type="spellEnd"/>
            <w:r w:rsidRPr="00FC3A78">
              <w:rPr>
                <w:lang w:val="en-SI"/>
              </w:rPr>
              <w:t xml:space="preserve"> v </w:t>
            </w:r>
            <w:proofErr w:type="spellStart"/>
            <w:r w:rsidRPr="00FC3A78">
              <w:rPr>
                <w:lang w:val="en-SI"/>
              </w:rPr>
              <w:t>dokumentacijo</w:t>
            </w:r>
            <w:proofErr w:type="spellEnd"/>
          </w:p>
        </w:tc>
        <w:tc>
          <w:tcPr>
            <w:tcW w:w="0" w:type="auto"/>
            <w:hideMark/>
          </w:tcPr>
          <w:p w14:paraId="108E2A1F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0.25</w:t>
            </w:r>
          </w:p>
        </w:tc>
        <w:tc>
          <w:tcPr>
            <w:tcW w:w="0" w:type="auto"/>
            <w:hideMark/>
          </w:tcPr>
          <w:p w14:paraId="38F2A96D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0</w:t>
            </w:r>
          </w:p>
        </w:tc>
        <w:tc>
          <w:tcPr>
            <w:tcW w:w="0" w:type="auto"/>
            <w:hideMark/>
          </w:tcPr>
          <w:p w14:paraId="505A7CFC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>NVA</w:t>
            </w:r>
          </w:p>
        </w:tc>
        <w:tc>
          <w:tcPr>
            <w:tcW w:w="0" w:type="auto"/>
            <w:hideMark/>
          </w:tcPr>
          <w:p w14:paraId="3A79A6D7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Raziskovalec</w:t>
            </w:r>
            <w:proofErr w:type="spellEnd"/>
            <w:r w:rsidRPr="00FC3A78">
              <w:rPr>
                <w:lang w:val="en-SI"/>
              </w:rPr>
              <w:t xml:space="preserve"> → </w:t>
            </w:r>
            <w:proofErr w:type="spellStart"/>
            <w:r w:rsidRPr="00FC3A78">
              <w:rPr>
                <w:lang w:val="en-SI"/>
              </w:rPr>
              <w:t>Evidenca</w:t>
            </w:r>
            <w:proofErr w:type="spellEnd"/>
          </w:p>
        </w:tc>
        <w:tc>
          <w:tcPr>
            <w:tcW w:w="0" w:type="auto"/>
            <w:hideMark/>
          </w:tcPr>
          <w:p w14:paraId="68025108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Administrativno</w:t>
            </w:r>
            <w:proofErr w:type="spellEnd"/>
            <w:r w:rsidRPr="00FC3A78">
              <w:rPr>
                <w:lang w:val="en-SI"/>
              </w:rPr>
              <w:t xml:space="preserve"> delo</w:t>
            </w:r>
          </w:p>
        </w:tc>
        <w:tc>
          <w:tcPr>
            <w:tcW w:w="0" w:type="auto"/>
            <w:hideMark/>
          </w:tcPr>
          <w:p w14:paraId="3BEB925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r w:rsidRPr="00FC3A78">
              <w:rPr>
                <w:lang w:val="en-SI"/>
              </w:rPr>
              <w:t xml:space="preserve">Čas </w:t>
            </w:r>
            <w:proofErr w:type="spellStart"/>
            <w:r w:rsidRPr="00FC3A78">
              <w:rPr>
                <w:lang w:val="en-SI"/>
              </w:rPr>
              <w:t>evidentiranja</w:t>
            </w:r>
            <w:proofErr w:type="spellEnd"/>
          </w:p>
        </w:tc>
        <w:tc>
          <w:tcPr>
            <w:tcW w:w="0" w:type="auto"/>
            <w:hideMark/>
          </w:tcPr>
          <w:p w14:paraId="57593BA3" w14:textId="77777777" w:rsidR="00FC3A78" w:rsidRPr="00FC3A78" w:rsidRDefault="00FC3A78" w:rsidP="00FC3A7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SI"/>
              </w:rPr>
            </w:pPr>
            <w:proofErr w:type="spellStart"/>
            <w:r w:rsidRPr="00FC3A78">
              <w:rPr>
                <w:lang w:val="en-SI"/>
              </w:rPr>
              <w:t>Samodejno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beleženje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podatkov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iz</w:t>
            </w:r>
            <w:proofErr w:type="spellEnd"/>
            <w:r w:rsidRPr="00FC3A78">
              <w:rPr>
                <w:lang w:val="en-SI"/>
              </w:rPr>
              <w:t xml:space="preserve"> </w:t>
            </w:r>
            <w:proofErr w:type="spellStart"/>
            <w:r w:rsidRPr="00FC3A78">
              <w:rPr>
                <w:lang w:val="en-SI"/>
              </w:rPr>
              <w:t>sistema</w:t>
            </w:r>
            <w:proofErr w:type="spellEnd"/>
          </w:p>
        </w:tc>
      </w:tr>
    </w:tbl>
    <w:p w14:paraId="008602A9" w14:textId="77777777" w:rsidR="00FC3A78" w:rsidRDefault="00FC3A78"/>
    <w:p w14:paraId="7E7EA2E3" w14:textId="77777777" w:rsidR="002C0098" w:rsidRDefault="002C0098"/>
    <w:p w14:paraId="3DE293AB" w14:textId="77777777" w:rsidR="002C0098" w:rsidRDefault="002C0098"/>
    <w:p w14:paraId="5DBB8878" w14:textId="77777777" w:rsidR="002C0098" w:rsidRDefault="002C0098" w:rsidP="002C0098">
      <w:r>
        <w:lastRenderedPageBreak/>
        <w:t xml:space="preserve">Pred </w:t>
      </w:r>
      <w:proofErr w:type="spellStart"/>
      <w:r>
        <w:t>optimizacijo</w:t>
      </w:r>
      <w:proofErr w:type="spellEnd"/>
      <w:r>
        <w:t xml:space="preserve"> je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izdelave</w:t>
      </w:r>
      <w:proofErr w:type="spellEnd"/>
      <w:r>
        <w:t xml:space="preserve"> 3D-tiskanega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trajal</w:t>
      </w:r>
      <w:proofErr w:type="spellEnd"/>
      <w:r>
        <w:t xml:space="preserve"> </w:t>
      </w:r>
      <w:proofErr w:type="spellStart"/>
      <w:r>
        <w:t>skoraj</w:t>
      </w:r>
      <w:proofErr w:type="spellEnd"/>
      <w:r>
        <w:t xml:space="preserve"> 11 </w:t>
      </w:r>
      <w:proofErr w:type="spellStart"/>
      <w:r>
        <w:t>ur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čakanja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odobritev</w:t>
      </w:r>
      <w:proofErr w:type="spellEnd"/>
      <w:r>
        <w:t xml:space="preserve">, </w:t>
      </w:r>
      <w:proofErr w:type="spellStart"/>
      <w:r>
        <w:t>zasedene</w:t>
      </w:r>
      <w:proofErr w:type="spellEnd"/>
      <w:r>
        <w:t xml:space="preserve"> </w:t>
      </w:r>
      <w:proofErr w:type="spellStart"/>
      <w:r>
        <w:t>tiskalnike</w:t>
      </w:r>
      <w:proofErr w:type="spellEnd"/>
      <w:r>
        <w:t xml:space="preserve"> in </w:t>
      </w:r>
      <w:proofErr w:type="spellStart"/>
      <w:r>
        <w:t>ponovne</w:t>
      </w:r>
      <w:proofErr w:type="spellEnd"/>
      <w:r>
        <w:t xml:space="preserve"> </w:t>
      </w:r>
      <w:proofErr w:type="spellStart"/>
      <w:r>
        <w:t>izpise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napak</w:t>
      </w:r>
      <w:proofErr w:type="spellEnd"/>
      <w:r>
        <w:t>.</w:t>
      </w:r>
    </w:p>
    <w:p w14:paraId="7E6F50B0" w14:textId="77777777" w:rsidR="002C0098" w:rsidRDefault="002C0098" w:rsidP="002C0098">
      <w:r>
        <w:t xml:space="preserve">Z </w:t>
      </w:r>
      <w:proofErr w:type="spellStart"/>
      <w:r>
        <w:t>uvedbo</w:t>
      </w:r>
      <w:proofErr w:type="spellEnd"/>
      <w:r>
        <w:t xml:space="preserve"> Lean </w:t>
      </w:r>
      <w:proofErr w:type="spellStart"/>
      <w:r>
        <w:t>pristopa</w:t>
      </w:r>
      <w:proofErr w:type="spellEnd"/>
      <w:r>
        <w:t xml:space="preserve"> – </w:t>
      </w:r>
      <w:proofErr w:type="spellStart"/>
      <w:r>
        <w:t>digitalne</w:t>
      </w:r>
      <w:proofErr w:type="spellEnd"/>
      <w:r>
        <w:t xml:space="preserve"> </w:t>
      </w:r>
      <w:proofErr w:type="spellStart"/>
      <w:r>
        <w:t>potrditve</w:t>
      </w:r>
      <w:proofErr w:type="spellEnd"/>
      <w:r>
        <w:t xml:space="preserve">, </w:t>
      </w:r>
      <w:proofErr w:type="spellStart"/>
      <w:r>
        <w:t>avtomatske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in </w:t>
      </w:r>
      <w:proofErr w:type="spellStart"/>
      <w:r>
        <w:t>rezervacijskega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tiskalnikov</w:t>
      </w:r>
      <w:proofErr w:type="spellEnd"/>
      <w:r>
        <w:t xml:space="preserve"> – so se </w:t>
      </w:r>
      <w:proofErr w:type="spellStart"/>
      <w:r>
        <w:t>časi</w:t>
      </w:r>
      <w:proofErr w:type="spellEnd"/>
      <w:r>
        <w:t xml:space="preserve"> </w:t>
      </w:r>
      <w:proofErr w:type="spellStart"/>
      <w:r>
        <w:t>čakanja</w:t>
      </w:r>
      <w:proofErr w:type="spellEnd"/>
      <w:r>
        <w:t xml:space="preserve"> in </w:t>
      </w:r>
      <w:proofErr w:type="spellStart"/>
      <w:r>
        <w:t>ponovitev</w:t>
      </w:r>
      <w:proofErr w:type="spellEnd"/>
      <w:r>
        <w:t xml:space="preserve"> </w:t>
      </w:r>
      <w:proofErr w:type="spellStart"/>
      <w:r>
        <w:t>bistveno</w:t>
      </w:r>
      <w:proofErr w:type="spellEnd"/>
      <w:r>
        <w:t xml:space="preserve"> </w:t>
      </w:r>
      <w:proofErr w:type="spellStart"/>
      <w:r>
        <w:t>zmanjšali</w:t>
      </w:r>
      <w:proofErr w:type="spellEnd"/>
      <w:r>
        <w:t>.</w:t>
      </w:r>
    </w:p>
    <w:p w14:paraId="21532975" w14:textId="0F775BC3" w:rsidR="002C0098" w:rsidRDefault="002C0098" w:rsidP="002C0098">
      <w:r>
        <w:t xml:space="preserve">Po </w:t>
      </w:r>
      <w:proofErr w:type="spellStart"/>
      <w:r>
        <w:t>optimizaciji</w:t>
      </w:r>
      <w:proofErr w:type="spellEnd"/>
      <w:r>
        <w:t xml:space="preserve"> se je </w:t>
      </w:r>
      <w:proofErr w:type="spellStart"/>
      <w:r>
        <w:t>celoten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skrajšal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4,7 </w:t>
      </w:r>
      <w:proofErr w:type="spellStart"/>
      <w:r>
        <w:t>ure</w:t>
      </w:r>
      <w:proofErr w:type="spellEnd"/>
      <w:r>
        <w:t xml:space="preserve">, </w:t>
      </w:r>
      <w:proofErr w:type="spellStart"/>
      <w:r>
        <w:t>delež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z </w:t>
      </w:r>
      <w:proofErr w:type="spellStart"/>
      <w:r>
        <w:t>dodano</w:t>
      </w:r>
      <w:proofErr w:type="spellEnd"/>
      <w:r>
        <w:t xml:space="preserve"> </w:t>
      </w:r>
      <w:proofErr w:type="spellStart"/>
      <w:r>
        <w:t>vrednostjo</w:t>
      </w:r>
      <w:proofErr w:type="spellEnd"/>
      <w:r>
        <w:t xml:space="preserve"> pa se je </w:t>
      </w:r>
      <w:proofErr w:type="spellStart"/>
      <w:r>
        <w:t>povečal</w:t>
      </w:r>
      <w:proofErr w:type="spellEnd"/>
      <w:r>
        <w:t xml:space="preserve"> z 33 % </w:t>
      </w:r>
      <w:proofErr w:type="spellStart"/>
      <w:r>
        <w:t>na</w:t>
      </w:r>
      <w:proofErr w:type="spellEnd"/>
      <w:r>
        <w:t xml:space="preserve"> 76 %, </w:t>
      </w:r>
      <w:proofErr w:type="spellStart"/>
      <w:r>
        <w:t>kar</w:t>
      </w:r>
      <w:proofErr w:type="spellEnd"/>
      <w:r>
        <w:t xml:space="preserve"> </w:t>
      </w:r>
      <w:proofErr w:type="spellStart"/>
      <w:r>
        <w:t>pomeni</w:t>
      </w:r>
      <w:proofErr w:type="spellEnd"/>
      <w:r>
        <w:t xml:space="preserve"> </w:t>
      </w:r>
      <w:proofErr w:type="spellStart"/>
      <w:r>
        <w:t>hitrejši</w:t>
      </w:r>
      <w:proofErr w:type="spellEnd"/>
      <w:r>
        <w:t xml:space="preserve"> in </w:t>
      </w:r>
      <w:proofErr w:type="spellStart"/>
      <w:r>
        <w:t>učinkovitejši</w:t>
      </w:r>
      <w:proofErr w:type="spellEnd"/>
      <w:r>
        <w:t xml:space="preserve"> </w:t>
      </w:r>
      <w:proofErr w:type="spellStart"/>
      <w:r>
        <w:t>potek</w:t>
      </w:r>
      <w:proofErr w:type="spellEnd"/>
      <w:r>
        <w:t xml:space="preserve"> dela </w:t>
      </w:r>
      <w:proofErr w:type="spellStart"/>
      <w:r>
        <w:t>brez</w:t>
      </w:r>
      <w:proofErr w:type="spellEnd"/>
      <w:r>
        <w:t xml:space="preserve"> </w:t>
      </w:r>
      <w:proofErr w:type="spellStart"/>
      <w:r>
        <w:t>nepotrebnih</w:t>
      </w:r>
      <w:proofErr w:type="spellEnd"/>
      <w:r>
        <w:t xml:space="preserve"> </w:t>
      </w:r>
      <w:proofErr w:type="spellStart"/>
      <w:r>
        <w:t>izgub</w:t>
      </w:r>
      <w:proofErr w:type="spellEnd"/>
      <w:r>
        <w:t>.</w:t>
      </w:r>
    </w:p>
    <w:sectPr w:rsidR="002C0098" w:rsidSect="003B183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90349">
    <w:abstractNumId w:val="8"/>
  </w:num>
  <w:num w:numId="2" w16cid:durableId="1556238685">
    <w:abstractNumId w:val="6"/>
  </w:num>
  <w:num w:numId="3" w16cid:durableId="452594842">
    <w:abstractNumId w:val="5"/>
  </w:num>
  <w:num w:numId="4" w16cid:durableId="1954440893">
    <w:abstractNumId w:val="4"/>
  </w:num>
  <w:num w:numId="5" w16cid:durableId="856163327">
    <w:abstractNumId w:val="7"/>
  </w:num>
  <w:num w:numId="6" w16cid:durableId="1783567577">
    <w:abstractNumId w:val="3"/>
  </w:num>
  <w:num w:numId="7" w16cid:durableId="343214577">
    <w:abstractNumId w:val="2"/>
  </w:num>
  <w:num w:numId="8" w16cid:durableId="659849154">
    <w:abstractNumId w:val="1"/>
  </w:num>
  <w:num w:numId="9" w16cid:durableId="139173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098"/>
    <w:rsid w:val="00326F90"/>
    <w:rsid w:val="003B1832"/>
    <w:rsid w:val="008A1594"/>
    <w:rsid w:val="008B3670"/>
    <w:rsid w:val="00907286"/>
    <w:rsid w:val="009247B4"/>
    <w:rsid w:val="00AA1D8D"/>
    <w:rsid w:val="00B47730"/>
    <w:rsid w:val="00CB0664"/>
    <w:rsid w:val="00CC2E65"/>
    <w:rsid w:val="00F55776"/>
    <w:rsid w:val="00FC3A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23130A"/>
  <w14:defaultImageDpi w14:val="300"/>
  <w15:docId w15:val="{C95E8875-D6E8-427F-A972-9157297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8B36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8B36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 Tikvič</cp:lastModifiedBy>
  <cp:revision>5</cp:revision>
  <dcterms:created xsi:type="dcterms:W3CDTF">2013-12-23T23:15:00Z</dcterms:created>
  <dcterms:modified xsi:type="dcterms:W3CDTF">2025-10-20T10:04:00Z</dcterms:modified>
  <cp:category/>
</cp:coreProperties>
</file>